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123"/>
        <w:tblW w:w="5000" w:type="pct"/>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tblPr>
      <w:tblGrid>
        <w:gridCol w:w="267"/>
        <w:gridCol w:w="8990"/>
      </w:tblGrid>
      <w:tr w:rsidR="009A6208" w:rsidRPr="009A6208" w:rsidTr="009A6208">
        <w:trPr>
          <w:trHeight w:val="3960"/>
        </w:trPr>
        <w:tc>
          <w:tcPr>
            <w:tcW w:w="144" w:type="pct"/>
            <w:tcBorders>
              <w:top w:val="nil"/>
              <w:left w:val="nil"/>
              <w:bottom w:val="nil"/>
              <w:right w:val="nil"/>
            </w:tcBorders>
            <w:shd w:val="clear" w:color="auto" w:fill="auto"/>
          </w:tcPr>
          <w:p w:rsidR="009A6208" w:rsidRPr="009A6208" w:rsidRDefault="009A6208" w:rsidP="009A6208">
            <w:pPr>
              <w:pStyle w:val="NoSpacing"/>
              <w:rPr>
                <w:rFonts w:ascii="Iskoola Pota" w:hAnsi="Iskoola Pota" w:cs="Iskoola Pota"/>
              </w:rPr>
            </w:pPr>
          </w:p>
        </w:tc>
        <w:tc>
          <w:tcPr>
            <w:tcW w:w="4856" w:type="pct"/>
            <w:tcBorders>
              <w:top w:val="nil"/>
              <w:left w:val="nil"/>
              <w:bottom w:val="nil"/>
              <w:right w:val="nil"/>
            </w:tcBorders>
            <w:shd w:val="clear" w:color="auto" w:fill="auto"/>
            <w:tcMar>
              <w:left w:w="115" w:type="dxa"/>
              <w:bottom w:w="115" w:type="dxa"/>
            </w:tcMar>
            <w:vAlign w:val="bottom"/>
          </w:tcPr>
          <w:p w:rsidR="009A6208" w:rsidRPr="009A6208" w:rsidRDefault="009A6208" w:rsidP="009A6208">
            <w:pPr>
              <w:pStyle w:val="NoSpacing"/>
              <w:jc w:val="center"/>
              <w:rPr>
                <w:rFonts w:ascii="Iskoola Pota" w:eastAsia="Times New Roman" w:hAnsi="Iskoola Pota" w:cs="Iskoola Pota"/>
                <w:caps/>
                <w:color w:val="775F55"/>
                <w:sz w:val="96"/>
                <w:szCs w:val="96"/>
                <w:lang w:bidi="si-LK"/>
              </w:rPr>
            </w:pPr>
            <w:r w:rsidRPr="009A6208">
              <w:rPr>
                <w:rFonts w:ascii="Iskoola Pota" w:eastAsia="Times New Roman" w:hAnsi="Iskoola Pota" w:cs="Iskoola Pota"/>
                <w:caps/>
                <w:color w:val="775F55"/>
                <w:sz w:val="96"/>
                <w:szCs w:val="96"/>
                <w:cs/>
                <w:lang w:bidi="si-LK"/>
              </w:rPr>
              <w:t>නමෝ බුද්ධාය</w:t>
            </w:r>
            <w:r w:rsidRPr="009A6208">
              <w:rPr>
                <w:rFonts w:ascii="Iskoola Pota" w:eastAsia="Times New Roman" w:hAnsi="Iskoola Pota" w:cs="Iskoola Pota"/>
                <w:caps/>
                <w:color w:val="775F55"/>
                <w:sz w:val="96"/>
                <w:szCs w:val="96"/>
                <w:lang w:bidi="si-LK"/>
              </w:rPr>
              <w:t>!!!</w:t>
            </w:r>
          </w:p>
          <w:p w:rsidR="009A6208" w:rsidRPr="009A6208" w:rsidRDefault="009A6208" w:rsidP="009A6208">
            <w:pPr>
              <w:pStyle w:val="NoSpacing"/>
              <w:jc w:val="center"/>
              <w:rPr>
                <w:rFonts w:ascii="Iskoola Pota" w:eastAsia="Times New Roman" w:hAnsi="Iskoola Pota" w:cs="Iskoola Pota"/>
                <w:caps/>
                <w:color w:val="775F55"/>
                <w:sz w:val="72"/>
                <w:szCs w:val="72"/>
                <w:lang w:bidi="si-LK"/>
              </w:rPr>
            </w:pPr>
            <w:r w:rsidRPr="009A6208">
              <w:rPr>
                <w:rFonts w:ascii="Iskoola Pota" w:eastAsia="Times New Roman" w:hAnsi="Iskoola Pota" w:cs="Iskoola Pota"/>
                <w:caps/>
                <w:color w:val="775F55"/>
                <w:sz w:val="72"/>
                <w:szCs w:val="72"/>
                <w:cs/>
                <w:lang w:bidi="si-LK"/>
              </w:rPr>
              <w:t>ධම්ම පාසාදිකය</w:t>
            </w:r>
          </w:p>
          <w:p w:rsidR="009A6208" w:rsidRPr="009A6208" w:rsidRDefault="009A6208" w:rsidP="009A6208">
            <w:pPr>
              <w:pStyle w:val="NoSpacing"/>
              <w:jc w:val="center"/>
              <w:rPr>
                <w:rFonts w:ascii="Iskoola Pota" w:eastAsia="Times New Roman" w:hAnsi="Iskoola Pota" w:cs="Iskoola Pota"/>
                <w:color w:val="775F55"/>
                <w:sz w:val="20"/>
                <w:szCs w:val="20"/>
              </w:rPr>
            </w:pPr>
            <w:r w:rsidRPr="009A6208">
              <w:rPr>
                <w:rFonts w:ascii="Iskoola Pota" w:eastAsia="Times New Roman" w:hAnsi="Iskoola Pota" w:cs="Iskoola Pota"/>
                <w:caps/>
                <w:color w:val="775F55"/>
                <w:sz w:val="20"/>
                <w:szCs w:val="20"/>
                <w:lang w:bidi="si-LK"/>
              </w:rPr>
              <w:t>A Tipitaka Search program</w:t>
            </w:r>
          </w:p>
        </w:tc>
      </w:tr>
      <w:tr w:rsidR="009A6208" w:rsidRPr="009A6208" w:rsidTr="009A6208">
        <w:tc>
          <w:tcPr>
            <w:tcW w:w="144" w:type="pct"/>
            <w:tcBorders>
              <w:top w:val="nil"/>
              <w:left w:val="nil"/>
              <w:bottom w:val="nil"/>
              <w:right w:val="nil"/>
            </w:tcBorders>
            <w:shd w:val="clear" w:color="auto" w:fill="auto"/>
          </w:tcPr>
          <w:p w:rsidR="009A6208" w:rsidRPr="009A6208" w:rsidRDefault="009A6208" w:rsidP="009A6208">
            <w:pPr>
              <w:pStyle w:val="NoSpacing"/>
              <w:rPr>
                <w:rFonts w:ascii="Iskoola Pota" w:hAnsi="Iskoola Pota" w:cs="Iskoola Pota"/>
                <w:color w:val="EBDDC3"/>
              </w:rPr>
            </w:pPr>
          </w:p>
        </w:tc>
        <w:tc>
          <w:tcPr>
            <w:tcW w:w="4856" w:type="pct"/>
            <w:tcBorders>
              <w:top w:val="nil"/>
              <w:left w:val="nil"/>
              <w:bottom w:val="nil"/>
              <w:right w:val="nil"/>
            </w:tcBorders>
            <w:shd w:val="clear" w:color="auto" w:fill="auto"/>
            <w:tcMar>
              <w:left w:w="72" w:type="dxa"/>
              <w:bottom w:w="216" w:type="dxa"/>
              <w:right w:w="0" w:type="dxa"/>
            </w:tcMar>
            <w:vAlign w:val="bottom"/>
          </w:tcPr>
          <w:p w:rsidR="009A6208" w:rsidRPr="009A6208" w:rsidRDefault="009A6208" w:rsidP="009A6208">
            <w:pPr>
              <w:jc w:val="center"/>
              <w:rPr>
                <w:rFonts w:ascii="Iskoola Pota" w:hAnsi="Iskoola Pota" w:cs="Iskoola Pota"/>
              </w:rPr>
            </w:pPr>
            <w:r w:rsidRPr="009A6208">
              <w:rPr>
                <w:rFonts w:ascii="Iskoola Pota" w:hAnsi="Iskoola Pota" w:cs="Iskoola Pota"/>
                <w:noProof/>
                <w:lang w:eastAsia="en-US" w:bidi="ta-IN"/>
              </w:rPr>
              <w:drawing>
                <wp:inline distT="0" distB="0" distL="0" distR="0">
                  <wp:extent cx="4506610" cy="944929"/>
                  <wp:effectExtent l="19050" t="0" r="8240" b="0"/>
                  <wp:docPr id="7" name="Picture 1" descr="C:\Documents and Settings\Kanishka\Desktop\MYProjects\Sathya_gaweshakaya\Dhamma_Pasadikaya\projec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anishka\Desktop\MYProjects\Sathya_gaweshakaya\Dhamma_Pasadikaya\project_logo.png"/>
                          <pic:cNvPicPr>
                            <a:picLocks noChangeAspect="1" noChangeArrowheads="1"/>
                          </pic:cNvPicPr>
                        </pic:nvPicPr>
                        <pic:blipFill>
                          <a:blip r:embed="rId12"/>
                          <a:srcRect/>
                          <a:stretch>
                            <a:fillRect/>
                          </a:stretch>
                        </pic:blipFill>
                        <pic:spPr bwMode="auto">
                          <a:xfrm>
                            <a:off x="0" y="0"/>
                            <a:ext cx="4511783" cy="946014"/>
                          </a:xfrm>
                          <a:prstGeom prst="rect">
                            <a:avLst/>
                          </a:prstGeom>
                          <a:noFill/>
                          <a:ln w="9525">
                            <a:noFill/>
                            <a:miter lim="800000"/>
                            <a:headEnd/>
                            <a:tailEnd/>
                          </a:ln>
                        </pic:spPr>
                      </pic:pic>
                    </a:graphicData>
                  </a:graphic>
                </wp:inline>
              </w:drawing>
            </w:r>
          </w:p>
        </w:tc>
      </w:tr>
      <w:tr w:rsidR="009A6208" w:rsidRPr="009A6208" w:rsidTr="009A6208">
        <w:trPr>
          <w:trHeight w:val="864"/>
        </w:trPr>
        <w:tc>
          <w:tcPr>
            <w:tcW w:w="144" w:type="pct"/>
            <w:tcBorders>
              <w:top w:val="nil"/>
              <w:left w:val="nil"/>
              <w:bottom w:val="nil"/>
            </w:tcBorders>
            <w:shd w:val="clear" w:color="auto" w:fill="DD8047"/>
            <w:vAlign w:val="center"/>
          </w:tcPr>
          <w:p w:rsidR="009A6208" w:rsidRPr="009A6208" w:rsidRDefault="009A6208" w:rsidP="009A6208">
            <w:pPr>
              <w:pStyle w:val="NoSpacing"/>
              <w:jc w:val="center"/>
              <w:rPr>
                <w:rFonts w:ascii="Iskoola Pota" w:hAnsi="Iskoola Pota" w:cs="Iskoola Pota"/>
                <w:color w:val="FFFFFF"/>
                <w:sz w:val="32"/>
                <w:szCs w:val="32"/>
              </w:rPr>
            </w:pPr>
          </w:p>
        </w:tc>
        <w:tc>
          <w:tcPr>
            <w:tcW w:w="4856" w:type="pct"/>
            <w:tcBorders>
              <w:top w:val="nil"/>
              <w:bottom w:val="nil"/>
              <w:right w:val="nil"/>
            </w:tcBorders>
            <w:shd w:val="clear" w:color="auto" w:fill="94B6D2"/>
            <w:tcMar>
              <w:left w:w="216" w:type="dxa"/>
            </w:tcMar>
            <w:vAlign w:val="center"/>
          </w:tcPr>
          <w:p w:rsidR="009A6208" w:rsidRPr="009A6208" w:rsidRDefault="009A6208" w:rsidP="009A6208">
            <w:pPr>
              <w:pStyle w:val="NoSpacing"/>
              <w:rPr>
                <w:rFonts w:ascii="Iskoola Pota" w:hAnsi="Iskoola Pota" w:cs="Iskoola Pota"/>
                <w:color w:val="FFFFFF"/>
                <w:sz w:val="40"/>
                <w:szCs w:val="40"/>
              </w:rPr>
            </w:pPr>
            <w:r w:rsidRPr="009A6208">
              <w:rPr>
                <w:rFonts w:ascii="Iskoola Pota" w:hAnsi="Iskoola Pota" w:cs="Iskoola Pota"/>
                <w:color w:val="FFFFFF"/>
                <w:sz w:val="40"/>
                <w:szCs w:val="40"/>
                <w:cs/>
                <w:lang w:bidi="si-LK"/>
              </w:rPr>
              <w:t>උපකාරක ගොනුව</w:t>
            </w:r>
          </w:p>
        </w:tc>
      </w:tr>
      <w:tr w:rsidR="009A6208" w:rsidRPr="009A6208" w:rsidTr="009A6208">
        <w:tc>
          <w:tcPr>
            <w:tcW w:w="144" w:type="pct"/>
            <w:tcBorders>
              <w:top w:val="nil"/>
              <w:left w:val="nil"/>
              <w:bottom w:val="nil"/>
              <w:right w:val="nil"/>
            </w:tcBorders>
            <w:shd w:val="clear" w:color="auto" w:fill="auto"/>
            <w:vAlign w:val="center"/>
          </w:tcPr>
          <w:p w:rsidR="009A6208" w:rsidRPr="009A6208" w:rsidRDefault="009A6208" w:rsidP="009A6208">
            <w:pPr>
              <w:pStyle w:val="NoSpacing"/>
              <w:rPr>
                <w:rFonts w:ascii="Iskoola Pota" w:hAnsi="Iskoola Pota" w:cs="Iskoola Pota"/>
                <w:color w:val="FFFFFF"/>
                <w:sz w:val="36"/>
                <w:szCs w:val="36"/>
              </w:rPr>
            </w:pPr>
          </w:p>
        </w:tc>
        <w:tc>
          <w:tcPr>
            <w:tcW w:w="4856" w:type="pct"/>
            <w:tcBorders>
              <w:top w:val="nil"/>
              <w:left w:val="nil"/>
              <w:bottom w:val="nil"/>
              <w:right w:val="nil"/>
            </w:tcBorders>
            <w:shd w:val="clear" w:color="auto" w:fill="auto"/>
            <w:tcMar>
              <w:top w:w="432" w:type="dxa"/>
              <w:left w:w="216" w:type="dxa"/>
              <w:right w:w="432" w:type="dxa"/>
            </w:tcMar>
          </w:tcPr>
          <w:p w:rsidR="009A6208" w:rsidRPr="009A6208" w:rsidRDefault="009A6208" w:rsidP="009A6208">
            <w:pPr>
              <w:pStyle w:val="NoSpacing"/>
              <w:spacing w:line="360" w:lineRule="auto"/>
              <w:jc w:val="both"/>
              <w:rPr>
                <w:rFonts w:ascii="Iskoola Pota" w:eastAsia="Times New Roman" w:hAnsi="Iskoola Pota" w:cs="Iskoola Pota"/>
              </w:rPr>
            </w:pPr>
            <w:r w:rsidRPr="009A6208">
              <w:rPr>
                <w:rFonts w:ascii="Iskoola Pota" w:eastAsia="Times New Roman" w:hAnsi="Iskoola Pota" w:cs="Iskoola Pota"/>
                <w:cs/>
                <w:lang w:bidi="si-LK"/>
              </w:rPr>
              <w:t xml:space="preserve">ධම්ම පාසාදිකය යනු ත්‍රිපිඨක සෙවුම් වැඩසටහනකි. මෙමගින් </w:t>
            </w:r>
            <w:r w:rsidRPr="009A6208">
              <w:rPr>
                <w:rFonts w:ascii="Iskoola Pota" w:eastAsia="Times New Roman" w:hAnsi="Iskoola Pota" w:cs="Iskoola Pota"/>
              </w:rPr>
              <w:t xml:space="preserve">metta.lk </w:t>
            </w:r>
            <w:r w:rsidRPr="009A6208">
              <w:rPr>
                <w:rFonts w:ascii="Iskoola Pota" w:eastAsia="Times New Roman" w:hAnsi="Iskoola Pota" w:cs="Iskoola Pota"/>
                <w:cs/>
                <w:lang w:bidi="si-LK"/>
              </w:rPr>
              <w:t>හි ඇති ත්‍රිපිඨක පරිවර්තනයේ අන්තර්ගතය තුල සෙවීම් කල හැකිය(අන්තර්ජාල පහසුකම් අවශ්‍ය නොවේ).</w:t>
            </w:r>
          </w:p>
          <w:p w:rsidR="009A6208" w:rsidRPr="009A6208" w:rsidRDefault="009A6208" w:rsidP="009A6208">
            <w:pPr>
              <w:pStyle w:val="NoSpacing"/>
              <w:spacing w:line="360" w:lineRule="auto"/>
              <w:jc w:val="both"/>
              <w:rPr>
                <w:rFonts w:ascii="Iskoola Pota" w:eastAsia="Times New Roman" w:hAnsi="Iskoola Pota" w:cs="Iskoola Pota"/>
              </w:rPr>
            </w:pPr>
            <w:r w:rsidRPr="009A6208">
              <w:rPr>
                <w:rFonts w:ascii="Iskoola Pota" w:eastAsia="Times New Roman" w:hAnsi="Iskoola Pota" w:cs="Iskoola Pota"/>
                <w:cs/>
                <w:lang w:bidi="si-LK"/>
              </w:rPr>
              <w:t xml:space="preserve">උදාහරණ වශයෙන් යම් </w:t>
            </w:r>
            <w:r w:rsidRPr="009A6208">
              <w:rPr>
                <w:rFonts w:ascii="Iskoola Pota" w:eastAsia="Times New Roman" w:hAnsi="Iskoola Pota" w:cs="Iskoola Pota"/>
                <w:noProof/>
                <w:cs/>
                <w:lang w:bidi="si-LK"/>
              </w:rPr>
              <w:t xml:space="preserve"> සූත්‍ර </w:t>
            </w:r>
            <w:r w:rsidRPr="009A6208">
              <w:rPr>
                <w:rFonts w:ascii="Iskoola Pota" w:eastAsia="Times New Roman" w:hAnsi="Iskoola Pota" w:cs="Iskoola Pota"/>
                <w:cs/>
                <w:lang w:bidi="si-LK"/>
              </w:rPr>
              <w:t>දේශනාවක් ත්‍රිපිඨක තුල අන්තර්ගත වන්නේ කවර ස්ථානයේද යන්න නොදත් විට එම සූත්‍ර දේශනාවේ නම මෙම නිවැරදිව මෙම වැඩසටහනට ලබාදීමෙන් අදාල සූත්‍රය(</w:t>
            </w:r>
            <w:r w:rsidRPr="009A6208">
              <w:rPr>
                <w:rFonts w:ascii="Iskoola Pota" w:eastAsia="Times New Roman" w:hAnsi="Iskoola Pota" w:cs="Iskoola Pota"/>
              </w:rPr>
              <w:t xml:space="preserve">metta-net </w:t>
            </w:r>
            <w:r w:rsidRPr="009A6208">
              <w:rPr>
                <w:rFonts w:ascii="Iskoola Pota" w:eastAsia="Times New Roman" w:hAnsi="Iskoola Pota" w:cs="Iskoola Pota"/>
                <w:cs/>
                <w:lang w:bidi="si-LK"/>
              </w:rPr>
              <w:t>පරිවර්තනය) ප්‍රතිඵලය ලෙස ලැබේ. එමෙන්ම කිසියම් වචනයක් උතුම් ත්‍රිපිඨකය තුල සඳහන් වන්නේ කවර සූත්‍ර දේශනා තුලද යන්නද මෙම පරිගණක වැඩසටහන මගින් සොයාගත හැකිය.උදාහරණයක් ලෙස යම් අයෙකුට "සතිපට්ඨානය" යන වදන ත්‍රිපිඨකයේ කවර ස්ථානයන්හි සඳහන්වේද යන්න දැන ගැනීමට "සතිපට්ඨානය" ලෙසින් මෙහි සෙවුමක් යෙදූවිට මහා සතිපට්ඨාන සූත්‍රය ඇතුලු තවත් සූත්‍ර විශාල සංඛ්‍යාවක් ප්‍රථිඵල ලෙස ලැබේ.</w:t>
            </w:r>
          </w:p>
          <w:p w:rsidR="009A6208" w:rsidRPr="009A6208" w:rsidRDefault="009A6208" w:rsidP="009A6208">
            <w:pPr>
              <w:pStyle w:val="NoSpacing"/>
              <w:jc w:val="both"/>
              <w:rPr>
                <w:rFonts w:ascii="Iskoola Pota" w:eastAsia="Times New Roman" w:hAnsi="Iskoola Pota" w:cs="Iskoola Pota"/>
                <w:lang w:bidi="si-LK"/>
              </w:rPr>
            </w:pPr>
            <w:r w:rsidRPr="009A6208">
              <w:rPr>
                <w:rFonts w:ascii="Iskoola Pota" w:eastAsia="Times New Roman" w:hAnsi="Iskoola Pota" w:cs="Iskoola Pota"/>
                <w:cs/>
                <w:lang w:bidi="si-LK"/>
              </w:rPr>
              <w:t xml:space="preserve">ධර්මය වඩ වඩාත් බුද්ධ ශ්‍රාවකයින් අතරට ගෙනයාම මෙම පරිගණක වැඩසටහනේ අරමුණයි. </w:t>
            </w:r>
          </w:p>
          <w:p w:rsidR="009A6208" w:rsidRPr="009A6208" w:rsidRDefault="009A6208" w:rsidP="009A6208">
            <w:pPr>
              <w:pStyle w:val="NoSpacing"/>
              <w:rPr>
                <w:rFonts w:ascii="Iskoola Pota" w:eastAsia="Times New Roman" w:hAnsi="Iskoola Pota" w:cs="Iskoola Pota"/>
                <w:lang w:bidi="si-LK"/>
              </w:rPr>
            </w:pPr>
          </w:p>
          <w:p w:rsidR="009A6208" w:rsidRPr="009A6208" w:rsidRDefault="009A6208" w:rsidP="009A6208">
            <w:pPr>
              <w:pStyle w:val="NoSpacing"/>
              <w:rPr>
                <w:rFonts w:ascii="Iskoola Pota" w:eastAsia="Times New Roman" w:hAnsi="Iskoola Pota" w:cs="Iskoola Pota"/>
                <w:i/>
                <w:iCs/>
                <w:color w:val="775F55"/>
                <w:sz w:val="26"/>
                <w:szCs w:val="26"/>
              </w:rPr>
            </w:pPr>
            <w:r w:rsidRPr="009A6208">
              <w:rPr>
                <w:rFonts w:ascii="Iskoola Pota" w:eastAsia="Times New Roman" w:hAnsi="Iskoola Pota" w:cs="Iskoola Pota"/>
                <w:i/>
                <w:iCs/>
                <w:color w:val="775F55"/>
                <w:sz w:val="26"/>
                <w:szCs w:val="26"/>
                <w:cs/>
                <w:lang w:bidi="si-LK"/>
              </w:rPr>
              <w:t>මෙම වැඩසටහන සම්පූර්ණයෙන්ම නොමිලයේ බෙදාහරින්නක් වන අතර මෙය විකිනීම පිනිස යොදාගැනීම</w:t>
            </w:r>
            <w:r w:rsidRPr="009A6208">
              <w:rPr>
                <w:rFonts w:ascii="Iskoola Pota" w:eastAsia="Times New Roman" w:hAnsi="Iskoola Pota" w:cs="Iskoola Pota"/>
                <w:i/>
                <w:iCs/>
                <w:color w:val="775F55"/>
                <w:sz w:val="26"/>
                <w:szCs w:val="26"/>
              </w:rPr>
              <w:t xml:space="preserve">, </w:t>
            </w:r>
            <w:r w:rsidRPr="009A6208">
              <w:rPr>
                <w:rFonts w:ascii="Iskoola Pota" w:eastAsia="Times New Roman" w:hAnsi="Iskoola Pota" w:cs="Iskoola Pota"/>
                <w:i/>
                <w:iCs/>
                <w:color w:val="775F55"/>
                <w:sz w:val="26"/>
                <w:szCs w:val="26"/>
                <w:cs/>
                <w:lang w:bidi="si-LK"/>
              </w:rPr>
              <w:t>කතෲ අවසරයකින් තොරව බෙදාහැරීම</w:t>
            </w:r>
            <w:r w:rsidRPr="009A6208">
              <w:rPr>
                <w:rFonts w:ascii="Iskoola Pota" w:eastAsia="Times New Roman" w:hAnsi="Iskoola Pota" w:cs="Iskoola Pota"/>
                <w:i/>
                <w:iCs/>
                <w:color w:val="775F55"/>
                <w:sz w:val="26"/>
                <w:szCs w:val="26"/>
                <w:lang w:bidi="si-LK"/>
              </w:rPr>
              <w:t xml:space="preserve"> (</w:t>
            </w:r>
            <w:r w:rsidRPr="009A6208">
              <w:rPr>
                <w:rFonts w:ascii="Iskoola Pota" w:eastAsia="Times New Roman" w:hAnsi="Iskoola Pota" w:cs="Iskoola Pota"/>
                <w:i/>
                <w:iCs/>
                <w:color w:val="775F55"/>
                <w:sz w:val="26"/>
                <w:szCs w:val="26"/>
                <w:cs/>
                <w:lang w:bidi="si-LK"/>
              </w:rPr>
              <w:t>පින්වත් ස්වාමීන් වහන්සේලාට මෙය අදාල නොවේ</w:t>
            </w:r>
            <w:r w:rsidRPr="009A6208">
              <w:rPr>
                <w:rFonts w:ascii="Iskoola Pota" w:eastAsia="Times New Roman" w:hAnsi="Iskoola Pota" w:cs="Iskoola Pota"/>
                <w:i/>
                <w:iCs/>
                <w:color w:val="775F55"/>
                <w:sz w:val="26"/>
                <w:szCs w:val="26"/>
                <w:lang w:bidi="si-LK"/>
              </w:rPr>
              <w:t>)</w:t>
            </w:r>
            <w:r w:rsidRPr="009A6208">
              <w:rPr>
                <w:rFonts w:ascii="Iskoola Pota" w:eastAsia="Times New Roman" w:hAnsi="Iskoola Pota" w:cs="Iskoola Pota"/>
                <w:i/>
                <w:iCs/>
                <w:color w:val="775F55"/>
                <w:sz w:val="26"/>
                <w:szCs w:val="26"/>
              </w:rPr>
              <w:t xml:space="preserve">, </w:t>
            </w:r>
            <w:r w:rsidRPr="009A6208">
              <w:rPr>
                <w:rFonts w:ascii="Iskoola Pota" w:eastAsia="Times New Roman" w:hAnsi="Iskoola Pota" w:cs="Iskoola Pota"/>
                <w:i/>
                <w:iCs/>
                <w:color w:val="775F55"/>
                <w:sz w:val="26"/>
                <w:szCs w:val="26"/>
                <w:cs/>
                <w:lang w:bidi="si-LK"/>
              </w:rPr>
              <w:t xml:space="preserve">කතෲ අවසරයකින් තොරව වෙනස් කිරීම </w:t>
            </w:r>
            <w:r w:rsidRPr="009A6208">
              <w:rPr>
                <w:rFonts w:ascii="Iskoola Pota" w:eastAsia="Times New Roman" w:hAnsi="Iskoola Pota" w:cs="Iskoola Pota"/>
                <w:i/>
                <w:iCs/>
                <w:color w:val="775F55"/>
                <w:sz w:val="26"/>
                <w:szCs w:val="26"/>
              </w:rPr>
              <w:t xml:space="preserve">,  </w:t>
            </w:r>
            <w:r w:rsidRPr="009A6208">
              <w:rPr>
                <w:rFonts w:ascii="Iskoola Pota" w:eastAsia="Times New Roman" w:hAnsi="Iskoola Pota" w:cs="Iskoola Pota"/>
                <w:i/>
                <w:iCs/>
                <w:color w:val="775F55"/>
                <w:sz w:val="26"/>
                <w:szCs w:val="26"/>
                <w:cs/>
                <w:lang w:bidi="si-LK"/>
              </w:rPr>
              <w:t xml:space="preserve">කතෲ අවසරයකින් තොරව </w:t>
            </w:r>
            <w:r w:rsidRPr="009A6208">
              <w:rPr>
                <w:rFonts w:ascii="Iskoola Pota" w:hAnsi="Iskoola Pota" w:cs="Iskoola Pota"/>
                <w:cs/>
                <w:lang w:bidi="si-LK"/>
              </w:rPr>
              <w:t xml:space="preserve"> </w:t>
            </w:r>
            <w:r w:rsidRPr="009A6208">
              <w:rPr>
                <w:rFonts w:ascii="Iskoola Pota" w:eastAsia="Times New Roman" w:hAnsi="Iskoola Pota" w:cs="Iskoola Pota"/>
                <w:i/>
                <w:iCs/>
                <w:color w:val="775F55"/>
                <w:sz w:val="26"/>
                <w:szCs w:val="26"/>
                <w:cs/>
                <w:lang w:bidi="si-LK"/>
              </w:rPr>
              <w:t>ප්‍රති සම්පාදනය කිරීම (</w:t>
            </w:r>
            <w:r w:rsidRPr="009A6208">
              <w:rPr>
                <w:rFonts w:ascii="Iskoola Pota" w:eastAsia="Times New Roman" w:hAnsi="Iskoola Pota" w:cs="Iskoola Pota"/>
                <w:i/>
                <w:iCs/>
                <w:color w:val="775F55"/>
                <w:sz w:val="26"/>
                <w:szCs w:val="26"/>
              </w:rPr>
              <w:t xml:space="preserve">decompile)  </w:t>
            </w:r>
            <w:r w:rsidRPr="009A6208">
              <w:rPr>
                <w:rFonts w:ascii="Iskoola Pota" w:eastAsia="Times New Roman" w:hAnsi="Iskoola Pota" w:cs="Iskoola Pota"/>
                <w:i/>
                <w:iCs/>
                <w:color w:val="775F55"/>
                <w:sz w:val="26"/>
                <w:szCs w:val="26"/>
                <w:cs/>
                <w:lang w:bidi="si-LK"/>
              </w:rPr>
              <w:t>සපුරා තහනම්ය</w:t>
            </w:r>
            <w:r w:rsidRPr="009A6208">
              <w:rPr>
                <w:rFonts w:ascii="Iskoola Pota" w:eastAsia="Times New Roman" w:hAnsi="Iskoola Pota" w:cs="Iskoola Pota"/>
                <w:i/>
                <w:iCs/>
                <w:color w:val="775F55"/>
                <w:sz w:val="26"/>
                <w:szCs w:val="26"/>
              </w:rPr>
              <w:t>.</w:t>
            </w:r>
          </w:p>
        </w:tc>
      </w:tr>
    </w:tbl>
    <w:p w:rsidR="00110E02" w:rsidRPr="009A6208" w:rsidRDefault="00110E02" w:rsidP="00110E02">
      <w:pPr>
        <w:spacing w:after="200" w:line="276" w:lineRule="auto"/>
        <w:rPr>
          <w:rFonts w:ascii="Iskoola Pota" w:hAnsi="Iskoola Pota" w:cs="Iskoola Pota"/>
        </w:rPr>
      </w:pPr>
      <w:r w:rsidRPr="009A6208">
        <w:rPr>
          <w:rFonts w:ascii="Iskoola Pota" w:hAnsi="Iskoola Pota" w:cs="Iskoola Pota"/>
        </w:rPr>
        <w:br w:type="page"/>
      </w:r>
    </w:p>
    <w:p w:rsidR="00110E02" w:rsidRPr="009A6208" w:rsidRDefault="00110E02" w:rsidP="00110E02">
      <w:pPr>
        <w:pStyle w:val="Title"/>
        <w:rPr>
          <w:rFonts w:ascii="Iskoola Pota" w:hAnsi="Iskoola Pota" w:cs="Iskoola Pota"/>
        </w:rPr>
      </w:pPr>
      <w:r w:rsidRPr="009A6208">
        <w:rPr>
          <w:rFonts w:ascii="Iskoola Pota" w:hAnsi="Iskoola Pota" w:cs="Iskoola Pota"/>
          <w:cs/>
          <w:lang w:bidi="si-LK"/>
        </w:rPr>
        <w:lastRenderedPageBreak/>
        <w:t>ධම්ම පාසාදිකය</w:t>
      </w:r>
    </w:p>
    <w:p w:rsidR="00110E02" w:rsidRPr="009A6208" w:rsidRDefault="00110E02" w:rsidP="00110E02">
      <w:pPr>
        <w:pStyle w:val="Title"/>
        <w:rPr>
          <w:rFonts w:ascii="Iskoola Pota" w:eastAsia="Times New Roman" w:hAnsi="Iskoola Pota" w:cs="Iskoola Pota"/>
          <w:b/>
          <w:bCs/>
          <w:caps/>
          <w:color w:val="DD8047"/>
          <w:spacing w:val="50"/>
          <w:sz w:val="24"/>
          <w:szCs w:val="22"/>
        </w:rPr>
      </w:pPr>
    </w:p>
    <w:p w:rsidR="00CC21F9" w:rsidRPr="009A6208" w:rsidRDefault="00110E02" w:rsidP="007046FF">
      <w:pPr>
        <w:pStyle w:val="Subtitle"/>
        <w:rPr>
          <w:rStyle w:val="Heading1Char"/>
          <w:rFonts w:ascii="Iskoola Pota" w:hAnsi="Iskoola Pota" w:cs="Iskoola Pota"/>
          <w:bCs w:val="0"/>
          <w:color w:val="675E47" w:themeColor="text2"/>
          <w:szCs w:val="24"/>
        </w:rPr>
      </w:pPr>
      <w:r w:rsidRPr="009A6208">
        <w:rPr>
          <w:rFonts w:ascii="Iskoola Pota" w:hAnsi="Iskoola Pota" w:cs="Iskoola Pota"/>
          <w:cs/>
          <w:lang w:bidi="si-LK"/>
        </w:rPr>
        <w:t>උපකාරක ගොනුව</w:t>
      </w:r>
    </w:p>
    <w:p w:rsidR="00110E02" w:rsidRPr="009A6208" w:rsidRDefault="002D4E16" w:rsidP="00110E02">
      <w:pPr>
        <w:rPr>
          <w:rStyle w:val="Heading1Char"/>
          <w:rFonts w:ascii="Iskoola Pota" w:hAnsi="Iskoola Pota" w:cs="Iskoola Pota"/>
          <w:b/>
          <w:sz w:val="36"/>
          <w:szCs w:val="36"/>
        </w:rPr>
      </w:pPr>
      <w:r w:rsidRPr="009A6208">
        <w:rPr>
          <w:rStyle w:val="Heading1Char"/>
          <w:rFonts w:ascii="Iskoola Pota" w:hAnsi="Iskoola Pota" w:cs="Iskoola Pota"/>
          <w:b/>
          <w:sz w:val="36"/>
          <w:szCs w:val="36"/>
          <w:cs/>
          <w:lang w:bidi="si-LK"/>
        </w:rPr>
        <w:t>ෆොන්ට්</w:t>
      </w:r>
      <w:r w:rsidRPr="009A6208">
        <w:rPr>
          <w:rStyle w:val="Heading1Char"/>
          <w:rFonts w:ascii="Iskoola Pota" w:hAnsi="Iskoola Pota" w:cs="Iskoola Pota"/>
          <w:b/>
          <w:sz w:val="36"/>
          <w:szCs w:val="36"/>
        </w:rPr>
        <w:t xml:space="preserve"> </w:t>
      </w:r>
      <w:r w:rsidRPr="009A6208">
        <w:rPr>
          <w:rStyle w:val="Heading1Char"/>
          <w:rFonts w:ascii="Iskoola Pota" w:hAnsi="Iskoola Pota" w:cs="Iskoola Pota"/>
          <w:b/>
          <w:sz w:val="36"/>
          <w:szCs w:val="36"/>
          <w:cs/>
          <w:lang w:bidi="si-LK"/>
        </w:rPr>
        <w:t>ස්ථාපනය</w:t>
      </w:r>
    </w:p>
    <w:p w:rsidR="002D4E16" w:rsidRPr="009A6208" w:rsidRDefault="00D938F1" w:rsidP="00CC21F9">
      <w:pPr>
        <w:spacing w:line="360" w:lineRule="auto"/>
        <w:jc w:val="both"/>
        <w:rPr>
          <w:rFonts w:ascii="Iskoola Pota" w:eastAsia="Times New Roman" w:hAnsi="Iskoola Pota" w:cs="Iskoola Pota"/>
          <w:sz w:val="28"/>
          <w:szCs w:val="28"/>
        </w:rPr>
      </w:pPr>
      <w:r w:rsidRPr="009A6208">
        <w:rPr>
          <w:rFonts w:ascii="Iskoola Pota" w:eastAsia="Times New Roman" w:hAnsi="Iskoola Pota" w:cs="Iskoola Pota"/>
          <w:sz w:val="28"/>
          <w:szCs w:val="28"/>
          <w:cs/>
          <w:lang w:bidi="si-LK"/>
        </w:rPr>
        <w:t xml:space="preserve">ඔබ ධම්ම පාසදිකය  </w:t>
      </w:r>
      <w:r w:rsidRPr="009A6208">
        <w:rPr>
          <w:rFonts w:ascii="Iskoola Pota" w:eastAsia="Times New Roman" w:hAnsi="Iskoola Pota" w:cs="Iskoola Pota"/>
          <w:sz w:val="28"/>
          <w:szCs w:val="28"/>
        </w:rPr>
        <w:t xml:space="preserve">install </w:t>
      </w:r>
      <w:r w:rsidRPr="009A6208">
        <w:rPr>
          <w:rFonts w:ascii="Iskoola Pota" w:eastAsia="Times New Roman" w:hAnsi="Iskoola Pota" w:cs="Iskoola Pota"/>
          <w:sz w:val="28"/>
          <w:szCs w:val="28"/>
          <w:cs/>
          <w:lang w:bidi="si-LK"/>
        </w:rPr>
        <w:t xml:space="preserve">කරගත් පසු </w:t>
      </w:r>
      <w:r w:rsidRPr="009A6208">
        <w:rPr>
          <w:rStyle w:val="Heading1Char"/>
          <w:rFonts w:ascii="Iskoola Pota" w:hAnsi="Iskoola Pota" w:cs="Iskoola Pota"/>
          <w:bCs w:val="0"/>
          <w:sz w:val="28"/>
          <w:cs/>
          <w:lang w:bidi="si-LK"/>
        </w:rPr>
        <w:t>ෆොන්ට්</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ස්ථාපනය</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කරගැනීම</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සදහා</w:t>
      </w:r>
      <w:r w:rsidRPr="009A6208">
        <w:rPr>
          <w:rStyle w:val="Heading1Char"/>
          <w:rFonts w:ascii="Iskoola Pota" w:hAnsi="Iskoola Pota" w:cs="Iskoola Pota"/>
          <w:sz w:val="28"/>
        </w:rPr>
        <w:t xml:space="preserve"> start menu </w:t>
      </w:r>
      <w:r w:rsidRPr="009A6208">
        <w:rPr>
          <w:rStyle w:val="Heading1Char"/>
          <w:rFonts w:ascii="Iskoola Pota" w:hAnsi="Iskoola Pota" w:cs="Iskoola Pota"/>
          <w:bCs w:val="0"/>
          <w:sz w:val="28"/>
          <w:cs/>
          <w:lang w:bidi="si-LK"/>
        </w:rPr>
        <w:t>ගොස්</w:t>
      </w:r>
      <w:r w:rsidRPr="009A6208">
        <w:rPr>
          <w:rStyle w:val="Heading1Char"/>
          <w:rFonts w:ascii="Iskoola Pota" w:hAnsi="Iskoola Pota" w:cs="Iskoola Pota"/>
          <w:sz w:val="28"/>
        </w:rPr>
        <w:t xml:space="preserve"> all</w:t>
      </w:r>
      <w:r w:rsidR="000243B9" w:rsidRPr="009A6208">
        <w:rPr>
          <w:rStyle w:val="Heading1Char"/>
          <w:rFonts w:ascii="Iskoola Pota" w:hAnsi="Iskoola Pota" w:cs="Iskoola Pota"/>
          <w:sz w:val="28"/>
        </w:rPr>
        <w:t xml:space="preserve"> </w:t>
      </w:r>
      <w:r w:rsidRPr="009A6208">
        <w:rPr>
          <w:rStyle w:val="Heading1Char"/>
          <w:rFonts w:ascii="Iskoola Pota" w:hAnsi="Iskoola Pota" w:cs="Iskoola Pota"/>
          <w:sz w:val="28"/>
        </w:rPr>
        <w:t xml:space="preserve">programs </w:t>
      </w:r>
      <w:r w:rsidRPr="009A6208">
        <w:rPr>
          <w:rStyle w:val="Heading1Char"/>
          <w:rFonts w:ascii="Iskoola Pota" w:hAnsi="Iskoola Pota" w:cs="Iskoola Pota"/>
          <w:bCs w:val="0"/>
          <w:sz w:val="28"/>
          <w:cs/>
          <w:lang w:bidi="si-LK"/>
        </w:rPr>
        <w:t>තුල</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ඇති</w:t>
      </w:r>
      <w:r w:rsidRPr="009A6208">
        <w:rPr>
          <w:rStyle w:val="Heading1Char"/>
          <w:rFonts w:ascii="Iskoola Pota" w:hAnsi="Iskoola Pota" w:cs="Iskoola Pota"/>
          <w:sz w:val="28"/>
        </w:rPr>
        <w:t xml:space="preserve"> Dhamma Pasadikaya </w:t>
      </w:r>
      <w:r w:rsidRPr="009A6208">
        <w:rPr>
          <w:rStyle w:val="Heading1Char"/>
          <w:rFonts w:ascii="Iskoola Pota" w:hAnsi="Iskoola Pota" w:cs="Iskoola Pota"/>
          <w:bCs w:val="0"/>
          <w:sz w:val="28"/>
          <w:cs/>
          <w:lang w:bidi="si-LK"/>
        </w:rPr>
        <w:t>තෝරාගෙන</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එහි</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ඇති</w:t>
      </w:r>
      <w:r w:rsidRPr="009A6208">
        <w:rPr>
          <w:rStyle w:val="Heading1Char"/>
          <w:rFonts w:ascii="Iskoola Pota" w:hAnsi="Iskoola Pota" w:cs="Iskoola Pota"/>
          <w:sz w:val="28"/>
        </w:rPr>
        <w:t xml:space="preserve"> font_install </w:t>
      </w:r>
      <w:r w:rsidRPr="009A6208">
        <w:rPr>
          <w:rStyle w:val="Heading1Char"/>
          <w:rFonts w:ascii="Iskoola Pota" w:hAnsi="Iskoola Pota" w:cs="Iskoola Pota"/>
          <w:bCs w:val="0"/>
          <w:sz w:val="28"/>
          <w:cs/>
          <w:lang w:bidi="si-LK"/>
        </w:rPr>
        <w:t>යන්න</w:t>
      </w:r>
      <w:r w:rsidRPr="009A6208">
        <w:rPr>
          <w:rStyle w:val="Heading1Char"/>
          <w:rFonts w:ascii="Iskoola Pota" w:hAnsi="Iskoola Pota" w:cs="Iskoola Pota"/>
          <w:sz w:val="28"/>
        </w:rPr>
        <w:t xml:space="preserve"> click </w:t>
      </w:r>
      <w:r w:rsidRPr="009A6208">
        <w:rPr>
          <w:rStyle w:val="Heading1Char"/>
          <w:rFonts w:ascii="Iskoola Pota" w:hAnsi="Iskoola Pota" w:cs="Iskoola Pota"/>
          <w:bCs w:val="0"/>
          <w:sz w:val="28"/>
          <w:cs/>
          <w:lang w:bidi="si-LK"/>
        </w:rPr>
        <w:t>කරන්න</w:t>
      </w:r>
      <w:r w:rsidRPr="009A6208">
        <w:rPr>
          <w:rStyle w:val="Heading1Char"/>
          <w:rFonts w:ascii="Iskoola Pota" w:hAnsi="Iskoola Pota" w:cs="Iskoola Pota"/>
          <w:sz w:val="28"/>
        </w:rPr>
        <w:t>.</w:t>
      </w:r>
      <w:r w:rsidR="00974DDF" w:rsidRPr="009A6208">
        <w:rPr>
          <w:rStyle w:val="Heading1Char"/>
          <w:rFonts w:ascii="Iskoola Pota" w:hAnsi="Iskoola Pota" w:cs="Iskoola Pota"/>
          <w:bCs w:val="0"/>
          <w:sz w:val="28"/>
          <w:cs/>
          <w:lang w:bidi="si-LK"/>
        </w:rPr>
        <w:t>ඉන්</w:t>
      </w:r>
      <w:r w:rsidR="00974DDF" w:rsidRPr="009A6208">
        <w:rPr>
          <w:rStyle w:val="Heading1Char"/>
          <w:rFonts w:ascii="Iskoola Pota" w:hAnsi="Iskoola Pota" w:cs="Iskoola Pota"/>
          <w:sz w:val="28"/>
        </w:rPr>
        <w:t xml:space="preserve"> </w:t>
      </w:r>
      <w:r w:rsidR="00974DDF" w:rsidRPr="009A6208">
        <w:rPr>
          <w:rStyle w:val="Heading1Char"/>
          <w:rFonts w:ascii="Iskoola Pota" w:hAnsi="Iskoola Pota" w:cs="Iskoola Pota"/>
          <w:bCs w:val="0"/>
          <w:sz w:val="28"/>
          <w:cs/>
          <w:lang w:bidi="si-LK"/>
        </w:rPr>
        <w:t>පසු</w:t>
      </w:r>
      <w:r w:rsidR="00974DDF" w:rsidRPr="009A6208">
        <w:rPr>
          <w:rStyle w:val="Heading1Char"/>
          <w:rFonts w:ascii="Iskoola Pota" w:hAnsi="Iskoola Pota" w:cs="Iskoola Pota"/>
          <w:sz w:val="28"/>
        </w:rPr>
        <w:t xml:space="preserve"> </w:t>
      </w:r>
      <w:r w:rsidR="00974DDF" w:rsidRPr="009A6208">
        <w:rPr>
          <w:rStyle w:val="Heading1Char"/>
          <w:rFonts w:ascii="Iskoola Pota" w:hAnsi="Iskoola Pota" w:cs="Iskoola Pota"/>
          <w:bCs w:val="0"/>
          <w:sz w:val="28"/>
          <w:cs/>
          <w:lang w:bidi="si-LK"/>
        </w:rPr>
        <w:t>සාමා</w:t>
      </w:r>
      <w:r w:rsidR="00974DDF" w:rsidRPr="009A6208">
        <w:rPr>
          <w:rFonts w:ascii="Iskoola Pota" w:hAnsi="Iskoola Pota" w:cs="Iskoola Pota"/>
          <w:sz w:val="28"/>
          <w:szCs w:val="28"/>
          <w:cs/>
          <w:lang w:bidi="si-LK"/>
        </w:rPr>
        <w:t>න්‍ය</w:t>
      </w:r>
      <w:r w:rsidR="00974DDF" w:rsidRPr="009A6208">
        <w:rPr>
          <w:rFonts w:ascii="Iskoola Pota" w:hAnsi="Iskoola Pota" w:cs="Iskoola Pota"/>
          <w:sz w:val="28"/>
          <w:szCs w:val="28"/>
          <w:lang w:bidi="si-LK"/>
        </w:rPr>
        <w:t xml:space="preserve"> </w:t>
      </w:r>
      <w:r w:rsidR="00974DDF" w:rsidRPr="009A6208">
        <w:rPr>
          <w:rFonts w:ascii="Iskoola Pota" w:hAnsi="Iskoola Pota" w:cs="Iskoola Pota"/>
          <w:sz w:val="28"/>
          <w:szCs w:val="28"/>
          <w:cs/>
          <w:lang w:bidi="si-LK"/>
        </w:rPr>
        <w:t>පරිදි</w:t>
      </w:r>
      <w:r w:rsidR="00974DDF" w:rsidRPr="009A6208">
        <w:rPr>
          <w:rFonts w:ascii="Iskoola Pota" w:hAnsi="Iskoola Pota" w:cs="Iskoola Pota"/>
          <w:sz w:val="28"/>
          <w:szCs w:val="28"/>
          <w:lang w:bidi="si-LK"/>
        </w:rPr>
        <w:t xml:space="preserve"> </w:t>
      </w:r>
      <w:r w:rsidR="00974DDF" w:rsidRPr="009A6208">
        <w:rPr>
          <w:rFonts w:ascii="Iskoola Pota" w:hAnsi="Iskoola Pota" w:cs="Iskoola Pota"/>
          <w:sz w:val="28"/>
          <w:szCs w:val="28"/>
          <w:cs/>
          <w:lang w:bidi="si-LK"/>
        </w:rPr>
        <w:t>එය</w:t>
      </w:r>
      <w:r w:rsidR="00974DDF" w:rsidRPr="009A6208">
        <w:rPr>
          <w:rFonts w:ascii="Iskoola Pota" w:hAnsi="Iskoola Pota" w:cs="Iskoola Pota"/>
          <w:sz w:val="28"/>
          <w:szCs w:val="28"/>
          <w:lang w:bidi="si-LK"/>
        </w:rPr>
        <w:t xml:space="preserve"> install </w:t>
      </w:r>
      <w:r w:rsidR="00974DDF" w:rsidRPr="009A6208">
        <w:rPr>
          <w:rFonts w:ascii="Iskoola Pota" w:hAnsi="Iskoola Pota" w:cs="Iskoola Pota"/>
          <w:sz w:val="28"/>
          <w:szCs w:val="28"/>
          <w:cs/>
          <w:lang w:bidi="si-LK"/>
        </w:rPr>
        <w:t>කරගන්න</w:t>
      </w:r>
      <w:r w:rsidR="00974DDF" w:rsidRPr="009A6208">
        <w:rPr>
          <w:rFonts w:ascii="Iskoola Pota" w:hAnsi="Iskoola Pota" w:cs="Iskoola Pota"/>
          <w:sz w:val="28"/>
          <w:szCs w:val="28"/>
          <w:lang w:bidi="si-LK"/>
        </w:rPr>
        <w:t>.</w:t>
      </w:r>
      <w:r w:rsidR="00974DDF" w:rsidRPr="009A6208">
        <w:rPr>
          <w:rFonts w:ascii="Iskoola Pota" w:hAnsi="Iskoola Pota" w:cs="Iskoola Pota"/>
          <w:sz w:val="28"/>
          <w:szCs w:val="28"/>
          <w:cs/>
          <w:lang w:bidi="si-LK"/>
        </w:rPr>
        <w:t>එම</w:t>
      </w:r>
      <w:r w:rsidR="00974DDF" w:rsidRPr="009A6208">
        <w:rPr>
          <w:rFonts w:ascii="Iskoola Pota" w:hAnsi="Iskoola Pota" w:cs="Iskoola Pota"/>
          <w:sz w:val="28"/>
          <w:szCs w:val="28"/>
          <w:lang w:bidi="si-LK"/>
        </w:rPr>
        <w:t xml:space="preserve"> </w:t>
      </w:r>
      <w:r w:rsidR="00974DDF" w:rsidRPr="009A6208">
        <w:rPr>
          <w:rFonts w:ascii="Iskoola Pota" w:hAnsi="Iskoola Pota" w:cs="Iskoola Pota"/>
          <w:sz w:val="28"/>
          <w:szCs w:val="28"/>
          <w:cs/>
          <w:lang w:bidi="si-LK"/>
        </w:rPr>
        <w:t>ෆොන්ටය</w:t>
      </w:r>
      <w:r w:rsidR="00974DDF" w:rsidRPr="009A6208">
        <w:rPr>
          <w:rFonts w:ascii="Iskoola Pota" w:hAnsi="Iskoola Pota" w:cs="Iskoola Pota"/>
          <w:sz w:val="28"/>
          <w:szCs w:val="28"/>
          <w:lang w:bidi="si-LK"/>
        </w:rPr>
        <w:t xml:space="preserve"> </w:t>
      </w:r>
      <w:r w:rsidR="00974DDF" w:rsidRPr="009A6208">
        <w:rPr>
          <w:rFonts w:ascii="Iskoola Pota" w:hAnsi="Iskoola Pota" w:cs="Iskoola Pota"/>
          <w:sz w:val="28"/>
          <w:szCs w:val="28"/>
          <w:cs/>
          <w:lang w:bidi="si-LK"/>
        </w:rPr>
        <w:t>ඔබගේ</w:t>
      </w:r>
      <w:r w:rsidR="00974DDF" w:rsidRPr="009A6208">
        <w:rPr>
          <w:rFonts w:ascii="Iskoola Pota" w:hAnsi="Iskoola Pota" w:cs="Iskoola Pota"/>
          <w:sz w:val="28"/>
          <w:szCs w:val="28"/>
          <w:lang w:bidi="si-LK"/>
        </w:rPr>
        <w:t xml:space="preserve"> windows/font folder </w:t>
      </w:r>
      <w:r w:rsidR="00974DDF" w:rsidRPr="009A6208">
        <w:rPr>
          <w:rFonts w:ascii="Iskoola Pota" w:hAnsi="Iskoola Pota" w:cs="Iskoola Pota"/>
          <w:sz w:val="28"/>
          <w:szCs w:val="28"/>
          <w:cs/>
          <w:lang w:bidi="si-LK"/>
        </w:rPr>
        <w:t>තුල</w:t>
      </w:r>
      <w:r w:rsidR="00974DDF" w:rsidRPr="009A6208">
        <w:rPr>
          <w:rFonts w:ascii="Iskoola Pota" w:hAnsi="Iskoola Pota" w:cs="Iskoola Pota"/>
          <w:sz w:val="28"/>
          <w:szCs w:val="28"/>
          <w:lang w:bidi="si-LK"/>
        </w:rPr>
        <w:t xml:space="preserve"> </w:t>
      </w:r>
      <w:r w:rsidR="00974DDF" w:rsidRPr="009A6208">
        <w:rPr>
          <w:rFonts w:ascii="Iskoola Pota" w:hAnsi="Iskoola Pota" w:cs="Iskoola Pota"/>
          <w:sz w:val="28"/>
          <w:szCs w:val="28"/>
          <w:cs/>
          <w:lang w:bidi="si-LK"/>
        </w:rPr>
        <w:t>ස්ථාපනය</w:t>
      </w:r>
      <w:r w:rsidR="00974DDF" w:rsidRPr="009A6208">
        <w:rPr>
          <w:rFonts w:ascii="Iskoola Pota" w:hAnsi="Iskoola Pota" w:cs="Iskoola Pota"/>
          <w:sz w:val="28"/>
          <w:szCs w:val="28"/>
          <w:lang w:bidi="si-LK"/>
        </w:rPr>
        <w:t xml:space="preserve"> </w:t>
      </w:r>
      <w:r w:rsidR="00974DDF" w:rsidRPr="009A6208">
        <w:rPr>
          <w:rFonts w:ascii="Iskoola Pota" w:hAnsi="Iskoola Pota" w:cs="Iskoola Pota"/>
          <w:sz w:val="28"/>
          <w:szCs w:val="28"/>
          <w:cs/>
          <w:lang w:bidi="si-LK"/>
        </w:rPr>
        <w:t>වේ</w:t>
      </w:r>
      <w:r w:rsidR="00974DDF" w:rsidRPr="009A6208">
        <w:rPr>
          <w:rFonts w:ascii="Iskoola Pota" w:hAnsi="Iskoola Pota" w:cs="Iskoola Pota"/>
          <w:sz w:val="28"/>
          <w:szCs w:val="28"/>
          <w:lang w:bidi="si-LK"/>
        </w:rPr>
        <w:t>.</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ෆොන්ට්</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ඉන්ස්ටෝල්</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කිරීමට</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අපහසුනම්</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ඒ</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සදහා</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අපවිසින්</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සපයා</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ඇති</w:t>
      </w:r>
      <w:r w:rsidR="00740867" w:rsidRPr="009A6208">
        <w:rPr>
          <w:rFonts w:ascii="Iskoola Pota" w:hAnsi="Iskoola Pota" w:cs="Iskoola Pota"/>
          <w:sz w:val="28"/>
          <w:szCs w:val="28"/>
          <w:lang w:bidi="si-LK"/>
        </w:rPr>
        <w:t xml:space="preserve"> </w:t>
      </w:r>
      <w:r w:rsidR="00781B0A" w:rsidRPr="009A6208">
        <w:rPr>
          <w:rFonts w:ascii="Iskoola Pota" w:hAnsi="Iskoola Pota" w:cs="Iskoola Pota"/>
          <w:sz w:val="28"/>
          <w:szCs w:val="28"/>
          <w:cs/>
          <w:lang w:bidi="si-LK"/>
        </w:rPr>
        <w:t>වීඩියෝ</w:t>
      </w:r>
      <w:r w:rsidR="00781B0A" w:rsidRPr="009A6208">
        <w:rPr>
          <w:rFonts w:ascii="Iskoola Pota" w:hAnsi="Iskoola Pota" w:cs="Iskoola Pota"/>
          <w:sz w:val="28"/>
          <w:szCs w:val="28"/>
          <w:lang w:bidi="si-LK"/>
        </w:rPr>
        <w:t xml:space="preserve"> </w:t>
      </w:r>
      <w:r w:rsidR="00781B0A" w:rsidRPr="009A6208">
        <w:rPr>
          <w:rFonts w:ascii="Iskoola Pota" w:hAnsi="Iskoola Pota" w:cs="Iskoola Pota"/>
          <w:sz w:val="28"/>
          <w:szCs w:val="28"/>
          <w:cs/>
          <w:lang w:bidi="si-LK"/>
        </w:rPr>
        <w:t>උ</w:t>
      </w:r>
      <w:r w:rsidR="00740867" w:rsidRPr="009A6208">
        <w:rPr>
          <w:rFonts w:ascii="Iskoola Pota" w:hAnsi="Iskoola Pota" w:cs="Iskoola Pota"/>
          <w:sz w:val="28"/>
          <w:szCs w:val="28"/>
          <w:cs/>
          <w:lang w:bidi="si-LK"/>
        </w:rPr>
        <w:t>පකාර</w:t>
      </w:r>
      <w:r w:rsidR="00740867" w:rsidRPr="009A6208">
        <w:rPr>
          <w:rFonts w:ascii="Iskoola Pota" w:hAnsi="Iskoola Pota" w:cs="Iskoola Pota"/>
          <w:sz w:val="28"/>
          <w:szCs w:val="28"/>
          <w:lang w:bidi="si-LK"/>
        </w:rPr>
        <w:t xml:space="preserve"> </w:t>
      </w:r>
      <w:r w:rsidR="00740867" w:rsidRPr="009A6208">
        <w:rPr>
          <w:rFonts w:ascii="Iskoola Pota" w:hAnsi="Iskoola Pota" w:cs="Iskoola Pota"/>
          <w:sz w:val="28"/>
          <w:szCs w:val="28"/>
          <w:cs/>
          <w:lang w:bidi="si-LK"/>
        </w:rPr>
        <w:t>කරගන්න</w:t>
      </w:r>
      <w:r w:rsidR="00740867" w:rsidRPr="009A6208">
        <w:rPr>
          <w:rFonts w:ascii="Iskoola Pota" w:hAnsi="Iskoola Pota" w:cs="Iskoola Pota"/>
          <w:sz w:val="28"/>
          <w:szCs w:val="28"/>
          <w:lang w:bidi="si-LK"/>
        </w:rPr>
        <w:t>.</w:t>
      </w:r>
    </w:p>
    <w:p w:rsidR="00CC21F9" w:rsidRPr="009A6208" w:rsidRDefault="00CC21F9" w:rsidP="00CC21F9">
      <w:pPr>
        <w:pStyle w:val="Heading2"/>
        <w:rPr>
          <w:rFonts w:ascii="Iskoola Pota" w:eastAsia="Times New Roman" w:hAnsi="Iskoola Pota" w:cs="Iskoola Pota"/>
          <w:bCs w:val="0"/>
          <w:color w:val="auto"/>
          <w:sz w:val="32"/>
          <w:szCs w:val="32"/>
          <w:lang w:bidi="si-LK"/>
        </w:rPr>
      </w:pPr>
    </w:p>
    <w:p w:rsidR="0089164F" w:rsidRPr="009A6208" w:rsidRDefault="000C45D3" w:rsidP="0089164F">
      <w:pPr>
        <w:pStyle w:val="Heading2"/>
        <w:spacing w:line="360" w:lineRule="auto"/>
        <w:rPr>
          <w:rFonts w:ascii="Iskoola Pota" w:hAnsi="Iskoola Pota" w:cs="Iskoola Pota"/>
          <w:b/>
          <w:color w:val="auto"/>
          <w:sz w:val="36"/>
          <w:szCs w:val="36"/>
          <w:lang w:bidi="si-LK"/>
        </w:rPr>
      </w:pPr>
      <w:r w:rsidRPr="009A6208">
        <w:rPr>
          <w:rFonts w:ascii="Iskoola Pota" w:eastAsia="Times New Roman" w:hAnsi="Iskoola Pota" w:cs="Iskoola Pota"/>
          <w:b/>
          <w:color w:val="auto"/>
          <w:sz w:val="36"/>
          <w:szCs w:val="36"/>
          <w:cs/>
          <w:lang w:bidi="si-LK"/>
        </w:rPr>
        <w:t xml:space="preserve">ධම්ම පාසදිකය </w:t>
      </w:r>
      <w:r w:rsidRPr="009A6208">
        <w:rPr>
          <w:rFonts w:ascii="Iskoola Pota" w:hAnsi="Iskoola Pota" w:cs="Iskoola Pota"/>
          <w:b/>
          <w:color w:val="auto"/>
          <w:sz w:val="36"/>
          <w:szCs w:val="36"/>
          <w:cs/>
          <w:lang w:bidi="si-LK"/>
        </w:rPr>
        <w:t>භාවිතය</w:t>
      </w:r>
    </w:p>
    <w:p w:rsidR="000C45D3" w:rsidRPr="009A6208" w:rsidRDefault="000C45D3" w:rsidP="0089164F">
      <w:pPr>
        <w:spacing w:line="360" w:lineRule="auto"/>
        <w:rPr>
          <w:rFonts w:ascii="Iskoola Pota" w:eastAsia="Times New Roman" w:hAnsi="Iskoola Pota" w:cs="Iskoola Pota"/>
          <w:sz w:val="28"/>
          <w:szCs w:val="28"/>
        </w:rPr>
      </w:pPr>
      <w:r w:rsidRPr="009A6208">
        <w:rPr>
          <w:rStyle w:val="Heading1Char"/>
          <w:rFonts w:ascii="Iskoola Pota" w:hAnsi="Iskoola Pota" w:cs="Iskoola Pota"/>
          <w:bCs w:val="0"/>
          <w:sz w:val="28"/>
          <w:cs/>
          <w:lang w:bidi="si-LK"/>
        </w:rPr>
        <w:t>ස්ථාපනය</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කරගැනීමෙන්</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පසු</w:t>
      </w:r>
      <w:r w:rsidRPr="009A6208">
        <w:rPr>
          <w:rStyle w:val="Heading1Char"/>
          <w:rFonts w:ascii="Iskoola Pota" w:hAnsi="Iskoola Pota" w:cs="Iskoola Pota"/>
          <w:sz w:val="28"/>
        </w:rPr>
        <w:t xml:space="preserve"> desktop </w:t>
      </w:r>
      <w:r w:rsidRPr="009A6208">
        <w:rPr>
          <w:rStyle w:val="Heading1Char"/>
          <w:rFonts w:ascii="Iskoola Pota" w:hAnsi="Iskoola Pota" w:cs="Iskoola Pota"/>
          <w:bCs w:val="0"/>
          <w:sz w:val="28"/>
          <w:cs/>
          <w:lang w:bidi="si-LK"/>
        </w:rPr>
        <w:t>හි</w:t>
      </w:r>
      <w:r w:rsidRPr="009A6208">
        <w:rPr>
          <w:rStyle w:val="Heading1Char"/>
          <w:rFonts w:ascii="Iskoola Pota" w:hAnsi="Iskoola Pota" w:cs="Iskoola Pota"/>
          <w:sz w:val="28"/>
        </w:rPr>
        <w:t xml:space="preserve"> shortcut icon </w:t>
      </w:r>
      <w:r w:rsidRPr="009A6208">
        <w:rPr>
          <w:rStyle w:val="Heading1Char"/>
          <w:rFonts w:ascii="Iskoola Pota" w:hAnsi="Iskoola Pota" w:cs="Iskoola Pota"/>
          <w:bCs w:val="0"/>
          <w:sz w:val="28"/>
          <w:cs/>
          <w:lang w:bidi="si-LK"/>
        </w:rPr>
        <w:t>ය</w:t>
      </w:r>
      <w:r w:rsidRPr="009A6208">
        <w:rPr>
          <w:rStyle w:val="Heading1Char"/>
          <w:rFonts w:ascii="Iskoola Pota" w:hAnsi="Iskoola Pota" w:cs="Iskoola Pota"/>
          <w:sz w:val="28"/>
        </w:rPr>
        <w:t xml:space="preserve"> click </w:t>
      </w:r>
      <w:r w:rsidRPr="009A6208">
        <w:rPr>
          <w:rStyle w:val="Heading1Char"/>
          <w:rFonts w:ascii="Iskoola Pota" w:hAnsi="Iskoola Pota" w:cs="Iskoola Pota"/>
          <w:bCs w:val="0"/>
          <w:sz w:val="28"/>
          <w:cs/>
          <w:lang w:bidi="si-LK"/>
        </w:rPr>
        <w:t>කිරීම</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මගින්</w:t>
      </w:r>
      <w:r w:rsidRPr="009A6208">
        <w:rPr>
          <w:rStyle w:val="Heading1Char"/>
          <w:rFonts w:ascii="Iskoola Pota" w:hAnsi="Iskoola Pota" w:cs="Iskoola Pota"/>
          <w:sz w:val="28"/>
        </w:rPr>
        <w:t xml:space="preserve"> </w:t>
      </w:r>
      <w:r w:rsidRPr="009A6208">
        <w:rPr>
          <w:rStyle w:val="Heading1Char"/>
          <w:rFonts w:ascii="Iskoola Pota" w:hAnsi="Iskoola Pota" w:cs="Iskoola Pota"/>
          <w:bCs w:val="0"/>
          <w:sz w:val="28"/>
          <w:cs/>
          <w:lang w:bidi="si-LK"/>
        </w:rPr>
        <w:t>ඔබට</w:t>
      </w:r>
      <w:r w:rsidRPr="009A6208">
        <w:rPr>
          <w:rStyle w:val="Heading1Char"/>
          <w:rFonts w:ascii="Iskoola Pota" w:hAnsi="Iskoola Pota" w:cs="Iskoola Pota"/>
          <w:sz w:val="28"/>
        </w:rPr>
        <w:t xml:space="preserve"> </w:t>
      </w:r>
      <w:r w:rsidRPr="009A6208">
        <w:rPr>
          <w:rFonts w:ascii="Iskoola Pota" w:eastAsia="Times New Roman" w:hAnsi="Iskoola Pota" w:cs="Iskoola Pota"/>
          <w:sz w:val="28"/>
          <w:szCs w:val="28"/>
          <w:cs/>
          <w:lang w:bidi="si-LK"/>
        </w:rPr>
        <w:t>ධම්ම පාසදිකය</w:t>
      </w:r>
      <w:r w:rsidRPr="009A6208">
        <w:rPr>
          <w:rFonts w:ascii="Iskoola Pota" w:eastAsia="Times New Roman" w:hAnsi="Iskoola Pota" w:cs="Iskoola Pota"/>
          <w:sz w:val="28"/>
          <w:szCs w:val="28"/>
        </w:rPr>
        <w:t xml:space="preserve"> open </w:t>
      </w:r>
      <w:r w:rsidRPr="009A6208">
        <w:rPr>
          <w:rFonts w:ascii="Iskoola Pota" w:eastAsia="Times New Roman" w:hAnsi="Iskoola Pota" w:cs="Iskoola Pota"/>
          <w:sz w:val="28"/>
          <w:szCs w:val="28"/>
          <w:cs/>
          <w:lang w:bidi="si-LK"/>
        </w:rPr>
        <w:t>කරගත් හැක</w:t>
      </w:r>
      <w:r w:rsidRPr="009A6208">
        <w:rPr>
          <w:rFonts w:ascii="Iskoola Pota" w:eastAsia="Times New Roman" w:hAnsi="Iskoola Pota" w:cs="Iskoola Pota"/>
          <w:sz w:val="28"/>
          <w:szCs w:val="28"/>
        </w:rPr>
        <w:t>.</w:t>
      </w:r>
      <w:r w:rsidRPr="009A6208">
        <w:rPr>
          <w:rFonts w:ascii="Iskoola Pota" w:eastAsia="Times New Roman" w:hAnsi="Iskoola Pota" w:cs="Iskoola Pota"/>
          <w:sz w:val="28"/>
          <w:szCs w:val="28"/>
          <w:cs/>
          <w:lang w:bidi="si-LK"/>
        </w:rPr>
        <w:t xml:space="preserve">එහි මුල්ම </w:t>
      </w:r>
      <w:r w:rsidRPr="009A6208">
        <w:rPr>
          <w:rFonts w:ascii="Iskoola Pota" w:eastAsia="Times New Roman" w:hAnsi="Iskoola Pota" w:cs="Iskoola Pota"/>
          <w:sz w:val="28"/>
          <w:szCs w:val="28"/>
        </w:rPr>
        <w:t xml:space="preserve">interface </w:t>
      </w:r>
      <w:r w:rsidRPr="009A6208">
        <w:rPr>
          <w:rFonts w:ascii="Iskoola Pota" w:eastAsia="Times New Roman" w:hAnsi="Iskoola Pota" w:cs="Iskoola Pota"/>
          <w:sz w:val="28"/>
          <w:szCs w:val="28"/>
          <w:cs/>
          <w:lang w:bidi="si-LK"/>
        </w:rPr>
        <w:t xml:space="preserve">එකෙහි ඔබට </w:t>
      </w:r>
      <w:r w:rsidR="00E55621" w:rsidRPr="009A6208">
        <w:rPr>
          <w:rFonts w:ascii="Iskoola Pota" w:eastAsia="Times New Roman" w:hAnsi="Iskoola Pota" w:cs="Iskoola Pota"/>
          <w:sz w:val="28"/>
          <w:szCs w:val="28"/>
          <w:cs/>
          <w:lang w:bidi="si-LK"/>
        </w:rPr>
        <w:t>ත්‍රිපිට</w:t>
      </w:r>
      <w:r w:rsidRPr="009A6208">
        <w:rPr>
          <w:rFonts w:ascii="Iskoola Pota" w:eastAsia="Times New Roman" w:hAnsi="Iskoola Pota" w:cs="Iskoola Pota"/>
          <w:sz w:val="28"/>
          <w:szCs w:val="28"/>
          <w:cs/>
          <w:lang w:bidi="si-LK"/>
        </w:rPr>
        <w:t>ක පොත්වහන්සේ කියවීමට අ</w:t>
      </w:r>
      <w:r w:rsidR="00E55621" w:rsidRPr="009A6208">
        <w:rPr>
          <w:rFonts w:ascii="Iskoola Pota" w:eastAsia="Times New Roman" w:hAnsi="Iskoola Pota" w:cs="Iskoola Pota"/>
          <w:sz w:val="28"/>
          <w:szCs w:val="28"/>
          <w:cs/>
          <w:lang w:bidi="si-LK"/>
        </w:rPr>
        <w:t>වශ්‍ය</w:t>
      </w:r>
      <w:r w:rsidRPr="009A6208">
        <w:rPr>
          <w:rFonts w:ascii="Iskoola Pota" w:eastAsia="Times New Roman" w:hAnsi="Iskoola Pota" w:cs="Iskoola Pota"/>
          <w:sz w:val="28"/>
          <w:szCs w:val="28"/>
          <w:cs/>
          <w:lang w:bidi="si-LK"/>
        </w:rPr>
        <w:t xml:space="preserve"> භාශාව තෝරා ගත හැක</w:t>
      </w:r>
      <w:r w:rsidRPr="009A6208">
        <w:rPr>
          <w:rFonts w:ascii="Iskoola Pota" w:eastAsia="Times New Roman" w:hAnsi="Iskoola Pota" w:cs="Iskoola Pota"/>
          <w:sz w:val="28"/>
          <w:szCs w:val="28"/>
        </w:rPr>
        <w:t>.</w:t>
      </w:r>
      <w:r w:rsidR="00CC21F9" w:rsidRPr="009A6208">
        <w:rPr>
          <w:rFonts w:ascii="Iskoola Pota" w:eastAsia="Times New Roman" w:hAnsi="Iskoola Pota" w:cs="Iskoola Pota"/>
          <w:sz w:val="28"/>
          <w:szCs w:val="28"/>
        </w:rPr>
        <w:t xml:space="preserve"> </w:t>
      </w:r>
      <w:r w:rsidRPr="009A6208">
        <w:rPr>
          <w:rFonts w:ascii="Iskoola Pota" w:eastAsia="Times New Roman" w:hAnsi="Iskoola Pota" w:cs="Iskoola Pota"/>
          <w:sz w:val="28"/>
          <w:szCs w:val="28"/>
          <w:cs/>
          <w:lang w:bidi="si-LK"/>
        </w:rPr>
        <w:t xml:space="preserve">සෙව්ම භාවිතයේදී </w:t>
      </w:r>
      <w:r w:rsidR="00285BAC" w:rsidRPr="009A6208">
        <w:rPr>
          <w:rFonts w:ascii="Iskoola Pota" w:eastAsia="Times New Roman" w:hAnsi="Iskoola Pota" w:cs="Iskoola Pota"/>
          <w:sz w:val="28"/>
          <w:szCs w:val="28"/>
          <w:cs/>
          <w:lang w:bidi="si-LK"/>
        </w:rPr>
        <w:t>ප්‍රධාන</w:t>
      </w:r>
      <w:r w:rsidRPr="009A6208">
        <w:rPr>
          <w:rFonts w:ascii="Iskoola Pota" w:eastAsia="Times New Roman" w:hAnsi="Iskoola Pota" w:cs="Iskoola Pota"/>
          <w:sz w:val="28"/>
          <w:szCs w:val="28"/>
          <w:cs/>
          <w:lang w:bidi="si-LK"/>
        </w:rPr>
        <w:t xml:space="preserve"> වශයෙන් ඔබට </w:t>
      </w:r>
      <w:r w:rsidR="00285BAC" w:rsidRPr="009A6208">
        <w:rPr>
          <w:rFonts w:ascii="Iskoola Pota" w:eastAsia="Times New Roman" w:hAnsi="Iskoola Pota" w:cs="Iskoola Pota"/>
          <w:sz w:val="28"/>
          <w:szCs w:val="28"/>
          <w:cs/>
          <w:lang w:bidi="si-LK"/>
        </w:rPr>
        <w:t>ක්‍රම</w:t>
      </w:r>
      <w:r w:rsidRPr="009A6208">
        <w:rPr>
          <w:rFonts w:ascii="Iskoola Pota" w:eastAsia="Times New Roman" w:hAnsi="Iskoola Pota" w:cs="Iskoola Pota"/>
          <w:sz w:val="28"/>
          <w:szCs w:val="28"/>
          <w:cs/>
          <w:lang w:bidi="si-LK"/>
        </w:rPr>
        <w:t xml:space="preserve"> කිහිපයක් භාවිතා කල හැක</w:t>
      </w:r>
      <w:r w:rsidRPr="009A6208">
        <w:rPr>
          <w:rFonts w:ascii="Iskoola Pota" w:eastAsia="Times New Roman" w:hAnsi="Iskoola Pota" w:cs="Iskoola Pota"/>
          <w:sz w:val="28"/>
          <w:szCs w:val="28"/>
        </w:rPr>
        <w:t>.</w:t>
      </w:r>
      <w:r w:rsidR="00CC21F9" w:rsidRPr="009A6208">
        <w:rPr>
          <w:rFonts w:ascii="Iskoola Pota" w:eastAsia="Times New Roman" w:hAnsi="Iskoola Pota" w:cs="Iskoola Pota"/>
          <w:sz w:val="28"/>
          <w:szCs w:val="28"/>
          <w:cs/>
          <w:lang w:bidi="si-LK"/>
        </w:rPr>
        <w:t xml:space="preserve"> එමෙන්ම ඔබට මේ සඳහා </w:t>
      </w:r>
      <w:r w:rsidR="00CC21F9" w:rsidRPr="009A6208">
        <w:rPr>
          <w:rFonts w:ascii="Iskoola Pota" w:eastAsia="Times New Roman" w:hAnsi="Iskoola Pota" w:cs="Iskoola Pota"/>
          <w:sz w:val="28"/>
          <w:szCs w:val="28"/>
        </w:rPr>
        <w:t>srart menu&gt;&gt;All Programs&gt;&gt;Dhamma Pasadikaya&gt;&gt;</w:t>
      </w:r>
      <w:r w:rsidR="00CC21F9" w:rsidRPr="009A6208">
        <w:rPr>
          <w:rFonts w:ascii="Iskoola Pota" w:eastAsia="Times New Roman" w:hAnsi="Iskoola Pota" w:cs="Iskoola Pota"/>
          <w:b/>
          <w:bCs/>
          <w:sz w:val="28"/>
          <w:szCs w:val="28"/>
        </w:rPr>
        <w:t xml:space="preserve">Dhamma Pasadikaya  </w:t>
      </w:r>
      <w:r w:rsidR="00CC21F9" w:rsidRPr="009A6208">
        <w:rPr>
          <w:rFonts w:ascii="Iskoola Pota" w:eastAsia="Times New Roman" w:hAnsi="Iskoola Pota" w:cs="Iskoola Pota"/>
          <w:sz w:val="28"/>
          <w:szCs w:val="28"/>
          <w:cs/>
          <w:lang w:bidi="si-LK"/>
        </w:rPr>
        <w:t>වෙතින්ද පිවිසිය හැකිය</w:t>
      </w:r>
      <w:r w:rsidR="00CC21F9" w:rsidRPr="009A6208">
        <w:rPr>
          <w:rFonts w:ascii="Iskoola Pota" w:eastAsia="Times New Roman" w:hAnsi="Iskoola Pota" w:cs="Iskoola Pota"/>
          <w:sz w:val="28"/>
          <w:szCs w:val="28"/>
        </w:rPr>
        <w:t xml:space="preserve">. </w:t>
      </w:r>
      <w:r w:rsidR="00CC21F9" w:rsidRPr="009A6208">
        <w:rPr>
          <w:rFonts w:ascii="Iskoola Pota" w:eastAsia="Times New Roman" w:hAnsi="Iskoola Pota" w:cs="Iskoola Pota"/>
          <w:sz w:val="28"/>
          <w:szCs w:val="28"/>
          <w:cs/>
          <w:lang w:bidi="si-LK"/>
        </w:rPr>
        <w:t>පහත උදාහරණය බලන්න</w:t>
      </w:r>
      <w:r w:rsidR="00CC21F9" w:rsidRPr="009A6208">
        <w:rPr>
          <w:rFonts w:ascii="Iskoola Pota" w:eastAsia="Times New Roman" w:hAnsi="Iskoola Pota" w:cs="Iskoola Pota"/>
          <w:sz w:val="28"/>
          <w:szCs w:val="28"/>
        </w:rPr>
        <w:t>.</w:t>
      </w:r>
    </w:p>
    <w:p w:rsidR="00C50C4D" w:rsidRPr="009A6208" w:rsidRDefault="00CC21F9" w:rsidP="000C45D3">
      <w:pPr>
        <w:rPr>
          <w:rFonts w:ascii="Iskoola Pota" w:eastAsia="Times New Roman" w:hAnsi="Iskoola Pota" w:cs="Iskoola Pota"/>
          <w:sz w:val="28"/>
          <w:szCs w:val="28"/>
        </w:rPr>
      </w:pPr>
      <w:r w:rsidRPr="009A6208">
        <w:rPr>
          <w:rFonts w:ascii="Iskoola Pota" w:eastAsia="Times New Roman" w:hAnsi="Iskoola Pota" w:cs="Iskoola Pota"/>
          <w:noProof/>
          <w:sz w:val="26"/>
          <w:szCs w:val="26"/>
          <w:lang w:eastAsia="en-US" w:bidi="ta-IN"/>
        </w:rPr>
        <w:drawing>
          <wp:inline distT="0" distB="0" distL="0" distR="0">
            <wp:extent cx="1897161" cy="1509824"/>
            <wp:effectExtent l="19050" t="0" r="7839" b="0"/>
            <wp:docPr id="10" name="Picture 1" descr="C:\Documents and Settings\Kanishka\Desktop\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anishka\Desktop\desktop.png"/>
                    <pic:cNvPicPr>
                      <a:picLocks noChangeAspect="1" noChangeArrowheads="1"/>
                    </pic:cNvPicPr>
                  </pic:nvPicPr>
                  <pic:blipFill>
                    <a:blip r:embed="rId13"/>
                    <a:srcRect/>
                    <a:stretch>
                      <a:fillRect/>
                    </a:stretch>
                  </pic:blipFill>
                  <pic:spPr bwMode="auto">
                    <a:xfrm>
                      <a:off x="0" y="0"/>
                      <a:ext cx="1897084" cy="1509763"/>
                    </a:xfrm>
                    <a:prstGeom prst="rect">
                      <a:avLst/>
                    </a:prstGeom>
                    <a:noFill/>
                    <a:ln w="9525">
                      <a:noFill/>
                      <a:miter lim="800000"/>
                      <a:headEnd/>
                      <a:tailEnd/>
                    </a:ln>
                  </pic:spPr>
                </pic:pic>
              </a:graphicData>
            </a:graphic>
          </wp:inline>
        </w:drawing>
      </w:r>
      <w:r w:rsidRPr="009A6208">
        <w:rPr>
          <w:rFonts w:ascii="Iskoola Pota" w:eastAsia="Times New Roman" w:hAnsi="Iskoola Pota" w:cs="Iskoola Pota"/>
          <w:sz w:val="28"/>
          <w:szCs w:val="28"/>
          <w:cs/>
          <w:lang w:bidi="si-LK"/>
        </w:rPr>
        <w:t xml:space="preserve"> හෝ </w:t>
      </w:r>
      <w:r w:rsidRPr="009A6208">
        <w:rPr>
          <w:rFonts w:ascii="Iskoola Pota" w:eastAsia="Times New Roman" w:hAnsi="Iskoola Pota" w:cs="Iskoola Pota"/>
          <w:noProof/>
          <w:sz w:val="28"/>
          <w:szCs w:val="28"/>
          <w:lang w:eastAsia="en-US" w:bidi="ta-IN"/>
        </w:rPr>
        <w:drawing>
          <wp:inline distT="0" distB="0" distL="0" distR="0">
            <wp:extent cx="3256725" cy="1329070"/>
            <wp:effectExtent l="19050" t="0" r="825" b="0"/>
            <wp:docPr id="11" name="Picture 2" descr="C:\Documents and Settings\Kanishk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anishka\Desktop\2.jpg"/>
                    <pic:cNvPicPr>
                      <a:picLocks noChangeAspect="1" noChangeArrowheads="1"/>
                    </pic:cNvPicPr>
                  </pic:nvPicPr>
                  <pic:blipFill>
                    <a:blip r:embed="rId14"/>
                    <a:srcRect/>
                    <a:stretch>
                      <a:fillRect/>
                    </a:stretch>
                  </pic:blipFill>
                  <pic:spPr bwMode="auto">
                    <a:xfrm>
                      <a:off x="0" y="0"/>
                      <a:ext cx="3257172" cy="1329252"/>
                    </a:xfrm>
                    <a:prstGeom prst="rect">
                      <a:avLst/>
                    </a:prstGeom>
                    <a:noFill/>
                    <a:ln w="9525">
                      <a:noFill/>
                      <a:miter lim="800000"/>
                      <a:headEnd/>
                      <a:tailEnd/>
                    </a:ln>
                  </pic:spPr>
                </pic:pic>
              </a:graphicData>
            </a:graphic>
          </wp:inline>
        </w:drawing>
      </w:r>
    </w:p>
    <w:p w:rsidR="00C50C4D" w:rsidRPr="009A6208" w:rsidRDefault="00C50C4D" w:rsidP="000C45D3">
      <w:pPr>
        <w:rPr>
          <w:rFonts w:ascii="Iskoola Pota" w:eastAsia="Times New Roman" w:hAnsi="Iskoola Pota" w:cs="Iskoola Pota"/>
          <w:sz w:val="28"/>
          <w:szCs w:val="28"/>
        </w:rPr>
      </w:pPr>
    </w:p>
    <w:p w:rsidR="00C50C4D" w:rsidRPr="009A6208" w:rsidRDefault="00C50C4D" w:rsidP="000C45D3">
      <w:pPr>
        <w:rPr>
          <w:rFonts w:ascii="Iskoola Pota" w:eastAsia="Times New Roman" w:hAnsi="Iskoola Pota" w:cs="Iskoola Pota"/>
          <w:sz w:val="28"/>
          <w:szCs w:val="28"/>
        </w:rPr>
      </w:pPr>
    </w:p>
    <w:p w:rsidR="00C50C4D" w:rsidRPr="009A6208" w:rsidRDefault="00C50C4D" w:rsidP="000C45D3">
      <w:pPr>
        <w:rPr>
          <w:rFonts w:ascii="Iskoola Pota" w:eastAsia="Times New Roman" w:hAnsi="Iskoola Pota" w:cs="Iskoola Pota"/>
          <w:sz w:val="28"/>
          <w:szCs w:val="28"/>
        </w:rPr>
      </w:pPr>
    </w:p>
    <w:p w:rsidR="00C50C4D" w:rsidRPr="009A6208" w:rsidRDefault="00C50C4D" w:rsidP="000C45D3">
      <w:pPr>
        <w:rPr>
          <w:rFonts w:ascii="Iskoola Pota" w:eastAsia="Times New Roman" w:hAnsi="Iskoola Pota" w:cs="Iskoola Pota"/>
          <w:sz w:val="28"/>
          <w:szCs w:val="28"/>
        </w:rPr>
      </w:pPr>
    </w:p>
    <w:p w:rsidR="00C50C4D" w:rsidRPr="009A6208" w:rsidRDefault="00C50C4D" w:rsidP="000C45D3">
      <w:pPr>
        <w:rPr>
          <w:rFonts w:ascii="Iskoola Pota" w:eastAsia="Times New Roman" w:hAnsi="Iskoola Pota" w:cs="Iskoola Pota"/>
          <w:sz w:val="28"/>
          <w:szCs w:val="28"/>
        </w:rPr>
      </w:pPr>
    </w:p>
    <w:p w:rsidR="0089164F" w:rsidRPr="009A6208" w:rsidRDefault="0089164F" w:rsidP="000C45D3">
      <w:pPr>
        <w:rPr>
          <w:rFonts w:ascii="Iskoola Pota" w:eastAsiaTheme="majorEastAsia" w:hAnsi="Iskoola Pota" w:cs="Iskoola Pota"/>
          <w:b/>
          <w:color w:val="000000"/>
          <w:sz w:val="36"/>
          <w:szCs w:val="36"/>
        </w:rPr>
      </w:pPr>
      <w:r w:rsidRPr="009A6208">
        <w:rPr>
          <w:rStyle w:val="Heading1Char"/>
          <w:rFonts w:ascii="Iskoola Pota" w:hAnsi="Iskoola Pota" w:cs="Iskoola Pota"/>
          <w:b/>
          <w:sz w:val="36"/>
          <w:szCs w:val="36"/>
          <w:cs/>
          <w:lang w:bidi="si-LK"/>
        </w:rPr>
        <w:lastRenderedPageBreak/>
        <w:t>සෙවුම්</w:t>
      </w:r>
      <w:r w:rsidRPr="009A6208">
        <w:rPr>
          <w:rStyle w:val="Heading1Char"/>
          <w:rFonts w:ascii="Iskoola Pota" w:hAnsi="Iskoola Pota" w:cs="Iskoola Pota"/>
          <w:b/>
          <w:sz w:val="36"/>
          <w:szCs w:val="36"/>
          <w:lang w:bidi="si-LK"/>
        </w:rPr>
        <w:t xml:space="preserve"> </w:t>
      </w:r>
      <w:r w:rsidRPr="009A6208">
        <w:rPr>
          <w:rStyle w:val="Heading1Char"/>
          <w:rFonts w:ascii="Iskoola Pota" w:hAnsi="Iskoola Pota" w:cs="Iskoola Pota"/>
          <w:b/>
          <w:sz w:val="36"/>
          <w:szCs w:val="36"/>
          <w:cs/>
          <w:lang w:bidi="si-LK"/>
        </w:rPr>
        <w:t>වචන</w:t>
      </w:r>
      <w:r w:rsidRPr="009A6208">
        <w:rPr>
          <w:rStyle w:val="Heading1Char"/>
          <w:rFonts w:ascii="Iskoola Pota" w:hAnsi="Iskoola Pota" w:cs="Iskoola Pota"/>
          <w:b/>
          <w:sz w:val="36"/>
          <w:szCs w:val="36"/>
          <w:lang w:bidi="si-LK"/>
        </w:rPr>
        <w:t xml:space="preserve"> </w:t>
      </w:r>
      <w:r w:rsidRPr="009A6208">
        <w:rPr>
          <w:rStyle w:val="Heading1Char"/>
          <w:rFonts w:ascii="Iskoola Pota" w:hAnsi="Iskoola Pota" w:cs="Iskoola Pota"/>
          <w:b/>
          <w:sz w:val="36"/>
          <w:szCs w:val="36"/>
          <w:cs/>
          <w:lang w:bidi="si-LK"/>
        </w:rPr>
        <w:t>ඇතුලත්</w:t>
      </w:r>
      <w:r w:rsidRPr="009A6208">
        <w:rPr>
          <w:rStyle w:val="Heading1Char"/>
          <w:rFonts w:ascii="Iskoola Pota" w:hAnsi="Iskoola Pota" w:cs="Iskoola Pota"/>
          <w:b/>
          <w:sz w:val="36"/>
          <w:szCs w:val="36"/>
          <w:lang w:bidi="si-LK"/>
        </w:rPr>
        <w:t xml:space="preserve"> </w:t>
      </w:r>
      <w:r w:rsidRPr="009A6208">
        <w:rPr>
          <w:rStyle w:val="Heading1Char"/>
          <w:rFonts w:ascii="Iskoola Pota" w:hAnsi="Iskoola Pota" w:cs="Iskoola Pota"/>
          <w:b/>
          <w:sz w:val="36"/>
          <w:szCs w:val="36"/>
          <w:cs/>
          <w:lang w:bidi="si-LK"/>
        </w:rPr>
        <w:t>කිරීම</w:t>
      </w:r>
    </w:p>
    <w:p w:rsidR="000C45D3" w:rsidRPr="009A6208" w:rsidRDefault="005A1D4B" w:rsidP="00F3048B">
      <w:pPr>
        <w:pStyle w:val="ListParagraph"/>
        <w:numPr>
          <w:ilvl w:val="0"/>
          <w:numId w:val="24"/>
        </w:numPr>
        <w:rPr>
          <w:rFonts w:ascii="Iskoola Pota" w:eastAsia="Times New Roman" w:hAnsi="Iskoola Pota" w:cs="Iskoola Pota"/>
          <w:sz w:val="32"/>
          <w:szCs w:val="32"/>
        </w:rPr>
      </w:pPr>
      <w:r w:rsidRPr="009A6208">
        <w:rPr>
          <w:rFonts w:ascii="Iskoola Pota" w:eastAsia="Times New Roman" w:hAnsi="Iskoola Pota" w:cs="Iskoola Pota"/>
          <w:sz w:val="32"/>
          <w:szCs w:val="32"/>
          <w:lang w:bidi="si-LK"/>
        </w:rPr>
        <w:t xml:space="preserve">“on-screen” </w:t>
      </w:r>
      <w:r w:rsidR="0089164F" w:rsidRPr="009A6208">
        <w:rPr>
          <w:rFonts w:ascii="Iskoola Pota" w:eastAsia="Times New Roman" w:hAnsi="Iskoola Pota" w:cs="Iskoola Pota"/>
          <w:sz w:val="32"/>
          <w:szCs w:val="32"/>
          <w:cs/>
          <w:lang w:bidi="si-LK"/>
        </w:rPr>
        <w:t>සිංහල</w:t>
      </w:r>
      <w:r w:rsidR="000C45D3" w:rsidRPr="009A6208">
        <w:rPr>
          <w:rFonts w:ascii="Iskoola Pota" w:eastAsia="Times New Roman" w:hAnsi="Iskoola Pota" w:cs="Iskoola Pota"/>
          <w:sz w:val="32"/>
          <w:szCs w:val="32"/>
          <w:cs/>
          <w:lang w:bidi="si-LK"/>
        </w:rPr>
        <w:t xml:space="preserve"> යතුරු පුවරුව භාවිතයෙන් </w:t>
      </w:r>
    </w:p>
    <w:p w:rsidR="003B3CD9" w:rsidRPr="009A6208" w:rsidRDefault="00122F1D" w:rsidP="0099721E">
      <w:pPr>
        <w:jc w:val="center"/>
        <w:rPr>
          <w:rFonts w:ascii="Iskoola Pota" w:eastAsia="Times New Roman" w:hAnsi="Iskoola Pota" w:cs="Iskoola Pota"/>
          <w:sz w:val="28"/>
          <w:szCs w:val="28"/>
        </w:rPr>
      </w:pPr>
      <w:r w:rsidRPr="009A6208">
        <w:rPr>
          <w:rFonts w:ascii="Iskoola Pota" w:eastAsia="Times New Roman" w:hAnsi="Iskoola Pota" w:cs="Iskoola Pota"/>
          <w:noProof/>
          <w:sz w:val="28"/>
          <w:szCs w:val="28"/>
          <w:lang w:eastAsia="en-US" w:bidi="ta-IN"/>
        </w:rPr>
        <w:drawing>
          <wp:inline distT="0" distB="0" distL="0" distR="0">
            <wp:extent cx="5039995" cy="382905"/>
            <wp:effectExtent l="19050" t="0" r="825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039995" cy="382905"/>
                    </a:xfrm>
                    <a:prstGeom prst="rect">
                      <a:avLst/>
                    </a:prstGeom>
                    <a:noFill/>
                    <a:ln w="9525">
                      <a:noFill/>
                      <a:miter lim="800000"/>
                      <a:headEnd/>
                      <a:tailEnd/>
                    </a:ln>
                  </pic:spPr>
                </pic:pic>
              </a:graphicData>
            </a:graphic>
          </wp:inline>
        </w:drawing>
      </w:r>
    </w:p>
    <w:p w:rsidR="00C50C4D" w:rsidRPr="009A6208" w:rsidRDefault="00C50C4D" w:rsidP="0099721E">
      <w:pPr>
        <w:jc w:val="center"/>
        <w:rPr>
          <w:rFonts w:ascii="Iskoola Pota" w:eastAsia="Times New Roman" w:hAnsi="Iskoola Pota" w:cs="Iskoola Pota"/>
          <w:sz w:val="28"/>
          <w:szCs w:val="28"/>
        </w:rPr>
      </w:pPr>
      <w:r w:rsidRPr="009A6208">
        <w:rPr>
          <w:rFonts w:ascii="Iskoola Pota" w:eastAsia="Times New Roman" w:hAnsi="Iskoola Pota" w:cs="Iskoola Pota"/>
          <w:noProof/>
          <w:sz w:val="28"/>
          <w:szCs w:val="28"/>
          <w:lang w:eastAsia="en-US" w:bidi="ta-IN"/>
        </w:rPr>
        <w:drawing>
          <wp:inline distT="0" distB="0" distL="0" distR="0">
            <wp:extent cx="5039995" cy="3742690"/>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039995" cy="3742690"/>
                    </a:xfrm>
                    <a:prstGeom prst="rect">
                      <a:avLst/>
                    </a:prstGeom>
                    <a:noFill/>
                    <a:ln w="9525">
                      <a:noFill/>
                      <a:miter lim="800000"/>
                      <a:headEnd/>
                      <a:tailEnd/>
                    </a:ln>
                  </pic:spPr>
                </pic:pic>
              </a:graphicData>
            </a:graphic>
          </wp:inline>
        </w:drawing>
      </w:r>
    </w:p>
    <w:p w:rsidR="00181C13" w:rsidRPr="009A6208" w:rsidRDefault="00740867" w:rsidP="000C45D3">
      <w:pPr>
        <w:rPr>
          <w:rFonts w:ascii="Iskoola Pota" w:eastAsia="Times New Roman" w:hAnsi="Iskoola Pota" w:cs="Iskoola Pota"/>
          <w:noProof/>
          <w:sz w:val="28"/>
          <w:szCs w:val="28"/>
          <w:lang w:eastAsia="en-US" w:bidi="ta-IN"/>
        </w:rPr>
      </w:pPr>
      <w:r w:rsidRPr="009A6208">
        <w:rPr>
          <w:rFonts w:ascii="Iskoola Pota" w:eastAsia="Times New Roman" w:hAnsi="Iskoola Pota" w:cs="Iskoola Pota"/>
          <w:sz w:val="28"/>
          <w:szCs w:val="28"/>
          <w:cs/>
          <w:lang w:bidi="si-LK"/>
        </w:rPr>
        <w:t xml:space="preserve">ඔබට අවශ්‍ය </w:t>
      </w:r>
      <w:r w:rsidR="00C50C4D" w:rsidRPr="009A6208">
        <w:rPr>
          <w:rFonts w:ascii="Iskoola Pota" w:eastAsia="Times New Roman" w:hAnsi="Iskoola Pota" w:cs="Iskoola Pota"/>
          <w:sz w:val="28"/>
          <w:szCs w:val="28"/>
          <w:cs/>
          <w:lang w:bidi="si-LK"/>
        </w:rPr>
        <w:t xml:space="preserve">වචනය </w:t>
      </w:r>
      <w:r w:rsidR="00C50C4D" w:rsidRPr="009A6208">
        <w:rPr>
          <w:rFonts w:ascii="Iskoola Pota" w:eastAsia="Times New Roman" w:hAnsi="Iskoola Pota" w:cs="Iskoola Pota"/>
          <w:sz w:val="28"/>
          <w:szCs w:val="28"/>
        </w:rPr>
        <w:t xml:space="preserve">type </w:t>
      </w:r>
      <w:r w:rsidR="00C50C4D" w:rsidRPr="009A6208">
        <w:rPr>
          <w:rFonts w:ascii="Iskoola Pota" w:eastAsia="Times New Roman" w:hAnsi="Iskoola Pota" w:cs="Iskoola Pota"/>
          <w:sz w:val="28"/>
          <w:szCs w:val="28"/>
          <w:cs/>
          <w:lang w:bidi="si-LK"/>
        </w:rPr>
        <w:t>කිරීමෙන් ප</w:t>
      </w:r>
      <w:r w:rsidR="00304F14" w:rsidRPr="009A6208">
        <w:rPr>
          <w:rFonts w:ascii="Iskoola Pota" w:eastAsia="Times New Roman" w:hAnsi="Iskoola Pota" w:cs="Iskoola Pota"/>
          <w:sz w:val="28"/>
          <w:szCs w:val="28"/>
          <w:cs/>
          <w:lang w:bidi="si-LK"/>
        </w:rPr>
        <w:t xml:space="preserve">සු මෙහි ඇති </w:t>
      </w:r>
      <w:r w:rsidR="00304F14" w:rsidRPr="009A6208">
        <w:rPr>
          <w:rFonts w:ascii="Iskoola Pota" w:eastAsia="Times New Roman" w:hAnsi="Iskoola Pota" w:cs="Iskoola Pota"/>
          <w:sz w:val="28"/>
          <w:szCs w:val="28"/>
        </w:rPr>
        <w:t xml:space="preserve">Enter Key </w:t>
      </w:r>
      <w:r w:rsidR="00304F14" w:rsidRPr="009A6208">
        <w:rPr>
          <w:rFonts w:ascii="Iskoola Pota" w:eastAsia="Times New Roman" w:hAnsi="Iskoola Pota" w:cs="Iskoola Pota"/>
          <w:sz w:val="28"/>
          <w:szCs w:val="28"/>
          <w:cs/>
          <w:lang w:bidi="si-LK"/>
        </w:rPr>
        <w:t xml:space="preserve">එක </w:t>
      </w:r>
      <w:r w:rsidR="00304F14" w:rsidRPr="009A6208">
        <w:rPr>
          <w:rFonts w:ascii="Iskoola Pota" w:eastAsia="Times New Roman" w:hAnsi="Iskoola Pota" w:cs="Iskoola Pota"/>
          <w:sz w:val="28"/>
          <w:szCs w:val="28"/>
        </w:rPr>
        <w:t xml:space="preserve">press </w:t>
      </w:r>
      <w:r w:rsidR="00304F14" w:rsidRPr="009A6208">
        <w:rPr>
          <w:rFonts w:ascii="Iskoola Pota" w:eastAsia="Times New Roman" w:hAnsi="Iskoola Pota" w:cs="Iskoola Pota"/>
          <w:sz w:val="28"/>
          <w:szCs w:val="28"/>
          <w:cs/>
          <w:lang w:bidi="si-LK"/>
        </w:rPr>
        <w:t>කිරීමෙන් එම</w:t>
      </w:r>
      <w:r w:rsidR="00C50C4D" w:rsidRPr="009A6208">
        <w:rPr>
          <w:rFonts w:ascii="Iskoola Pota" w:eastAsia="Times New Roman" w:hAnsi="Iskoola Pota" w:cs="Iskoola Pota"/>
          <w:sz w:val="28"/>
          <w:szCs w:val="28"/>
          <w:cs/>
          <w:lang w:bidi="si-LK"/>
        </w:rPr>
        <w:t xml:space="preserve"> වචනය සෙව්මේ </w:t>
      </w:r>
      <w:r w:rsidR="00C50C4D" w:rsidRPr="009A6208">
        <w:rPr>
          <w:rFonts w:ascii="Iskoola Pota" w:eastAsia="Times New Roman" w:hAnsi="Iskoola Pota" w:cs="Iskoola Pota"/>
          <w:sz w:val="28"/>
          <w:szCs w:val="28"/>
        </w:rPr>
        <w:t>text field</w:t>
      </w:r>
      <w:r w:rsidR="00304F14" w:rsidRPr="009A6208">
        <w:rPr>
          <w:rFonts w:ascii="Iskoola Pota" w:eastAsia="Times New Roman" w:hAnsi="Iskoola Pota" w:cs="Iskoola Pota"/>
          <w:sz w:val="28"/>
          <w:szCs w:val="28"/>
          <w:cs/>
          <w:lang w:bidi="si-LK"/>
        </w:rPr>
        <w:t xml:space="preserve"> එකට යොමු කල හැක</w:t>
      </w:r>
      <w:r w:rsidR="00304F14" w:rsidRPr="009A6208">
        <w:rPr>
          <w:rFonts w:ascii="Iskoola Pota" w:eastAsia="Times New Roman" w:hAnsi="Iskoola Pota" w:cs="Iskoola Pota"/>
          <w:sz w:val="28"/>
          <w:szCs w:val="28"/>
        </w:rPr>
        <w:t>.</w:t>
      </w:r>
      <w:r w:rsidR="00304F14" w:rsidRPr="009A6208">
        <w:rPr>
          <w:rFonts w:ascii="Iskoola Pota" w:eastAsia="Times New Roman" w:hAnsi="Iskoola Pota" w:cs="Iskoola Pota"/>
          <w:noProof/>
          <w:sz w:val="28"/>
          <w:szCs w:val="28"/>
          <w:lang w:eastAsia="en-US" w:bidi="ta-IN"/>
        </w:rPr>
        <w:t xml:space="preserve"> </w:t>
      </w:r>
    </w:p>
    <w:p w:rsidR="00740867" w:rsidRPr="009A6208" w:rsidRDefault="00740867" w:rsidP="000C45D3">
      <w:pPr>
        <w:rPr>
          <w:rFonts w:ascii="Iskoola Pota" w:eastAsia="Times New Roman" w:hAnsi="Iskoola Pota" w:cs="Iskoola Pota"/>
          <w:noProof/>
          <w:sz w:val="28"/>
          <w:szCs w:val="28"/>
          <w:lang w:eastAsia="en-US" w:bidi="ta-IN"/>
        </w:rPr>
      </w:pPr>
    </w:p>
    <w:p w:rsidR="00304F14" w:rsidRPr="009A6208" w:rsidRDefault="00304F14" w:rsidP="0099721E">
      <w:pPr>
        <w:jc w:val="center"/>
        <w:rPr>
          <w:rFonts w:ascii="Iskoola Pota" w:eastAsia="Times New Roman" w:hAnsi="Iskoola Pota" w:cs="Iskoola Pota"/>
          <w:noProof/>
          <w:sz w:val="28"/>
          <w:szCs w:val="28"/>
          <w:lang w:eastAsia="en-US" w:bidi="ta-IN"/>
        </w:rPr>
      </w:pPr>
      <w:r w:rsidRPr="009A6208">
        <w:rPr>
          <w:rFonts w:ascii="Iskoola Pota" w:eastAsia="Times New Roman" w:hAnsi="Iskoola Pota" w:cs="Iskoola Pota"/>
          <w:noProof/>
          <w:sz w:val="28"/>
          <w:szCs w:val="28"/>
          <w:lang w:eastAsia="en-US" w:bidi="ta-IN"/>
        </w:rPr>
        <w:drawing>
          <wp:inline distT="0" distB="0" distL="0" distR="0">
            <wp:extent cx="5039995" cy="212725"/>
            <wp:effectExtent l="1905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039995" cy="212725"/>
                    </a:xfrm>
                    <a:prstGeom prst="rect">
                      <a:avLst/>
                    </a:prstGeom>
                    <a:noFill/>
                    <a:ln w="9525">
                      <a:noFill/>
                      <a:miter lim="800000"/>
                      <a:headEnd/>
                      <a:tailEnd/>
                    </a:ln>
                  </pic:spPr>
                </pic:pic>
              </a:graphicData>
            </a:graphic>
          </wp:inline>
        </w:drawing>
      </w:r>
    </w:p>
    <w:p w:rsidR="00304F14" w:rsidRPr="009A6208" w:rsidRDefault="00304F14" w:rsidP="000C45D3">
      <w:pPr>
        <w:rPr>
          <w:rFonts w:ascii="Iskoola Pota" w:eastAsia="Times New Roman" w:hAnsi="Iskoola Pota" w:cs="Iskoola Pota"/>
          <w:noProof/>
          <w:sz w:val="28"/>
          <w:szCs w:val="28"/>
          <w:lang w:eastAsia="en-US" w:bidi="ta-IN"/>
        </w:rPr>
      </w:pPr>
      <w:r w:rsidRPr="009A6208">
        <w:rPr>
          <w:rFonts w:ascii="Iskoola Pota" w:eastAsia="Times New Roman" w:hAnsi="Iskoola Pota" w:cs="Iskoola Pota"/>
          <w:noProof/>
          <w:sz w:val="28"/>
          <w:szCs w:val="28"/>
          <w:cs/>
          <w:lang w:eastAsia="en-US" w:bidi="si-LK"/>
        </w:rPr>
        <w:t xml:space="preserve">ඉන් පසු </w:t>
      </w:r>
      <w:r w:rsidR="00740867" w:rsidRPr="009A6208">
        <w:rPr>
          <w:rFonts w:ascii="Iskoola Pota" w:eastAsia="Times New Roman" w:hAnsi="Iskoola Pota" w:cs="Iskoola Pota"/>
          <w:b/>
          <w:bCs/>
          <w:noProof/>
          <w:sz w:val="28"/>
          <w:szCs w:val="28"/>
          <w:lang w:eastAsia="en-US" w:bidi="si-LK"/>
        </w:rPr>
        <w:t>“</w:t>
      </w:r>
      <w:r w:rsidRPr="009A6208">
        <w:rPr>
          <w:rFonts w:ascii="Iskoola Pota" w:eastAsia="Times New Roman" w:hAnsi="Iskoola Pota" w:cs="Iskoola Pota"/>
          <w:b/>
          <w:bCs/>
          <w:noProof/>
          <w:sz w:val="28"/>
          <w:szCs w:val="28"/>
          <w:cs/>
          <w:lang w:eastAsia="en-US" w:bidi="si-LK"/>
        </w:rPr>
        <w:t>සොයන්න</w:t>
      </w:r>
      <w:r w:rsidR="00740867" w:rsidRPr="009A6208">
        <w:rPr>
          <w:rFonts w:ascii="Iskoola Pota" w:eastAsia="Times New Roman" w:hAnsi="Iskoola Pota" w:cs="Iskoola Pota"/>
          <w:b/>
          <w:bCs/>
          <w:noProof/>
          <w:sz w:val="28"/>
          <w:szCs w:val="28"/>
          <w:lang w:eastAsia="en-US" w:bidi="si-LK"/>
        </w:rPr>
        <w:t>”</w:t>
      </w:r>
      <w:r w:rsidRPr="009A6208">
        <w:rPr>
          <w:rFonts w:ascii="Iskoola Pota" w:eastAsia="Times New Roman" w:hAnsi="Iskoola Pota" w:cs="Iskoola Pota"/>
          <w:noProof/>
          <w:sz w:val="28"/>
          <w:szCs w:val="28"/>
          <w:cs/>
          <w:lang w:eastAsia="en-US" w:bidi="si-LK"/>
        </w:rPr>
        <w:t xml:space="preserve"> යන්න </w:t>
      </w:r>
      <w:r w:rsidRPr="009A6208">
        <w:rPr>
          <w:rFonts w:ascii="Iskoola Pota" w:eastAsia="Times New Roman" w:hAnsi="Iskoola Pota" w:cs="Iskoola Pota"/>
          <w:noProof/>
          <w:sz w:val="28"/>
          <w:szCs w:val="28"/>
          <w:lang w:eastAsia="en-US" w:bidi="ta-IN"/>
        </w:rPr>
        <w:t xml:space="preserve">click </w:t>
      </w:r>
      <w:r w:rsidRPr="009A6208">
        <w:rPr>
          <w:rFonts w:ascii="Iskoola Pota" w:eastAsia="Times New Roman" w:hAnsi="Iskoola Pota" w:cs="Iskoola Pota"/>
          <w:noProof/>
          <w:sz w:val="28"/>
          <w:szCs w:val="28"/>
          <w:cs/>
          <w:lang w:eastAsia="en-US" w:bidi="si-LK"/>
        </w:rPr>
        <w:t>කිරීමෙන් ඔබගේ සෙව්ම් වචනය ත්‍රිපිටක පොත්වහන්සේ තුල අන්තර්ගත සූත්‍ර දේශනා ලබාගතහැක</w:t>
      </w:r>
      <w:r w:rsidRPr="009A6208">
        <w:rPr>
          <w:rFonts w:ascii="Iskoola Pota" w:eastAsia="Times New Roman" w:hAnsi="Iskoola Pota" w:cs="Iskoola Pota"/>
          <w:noProof/>
          <w:sz w:val="28"/>
          <w:szCs w:val="28"/>
          <w:lang w:eastAsia="en-US" w:bidi="ta-IN"/>
        </w:rPr>
        <w:t>.‍‍‍</w:t>
      </w:r>
    </w:p>
    <w:p w:rsidR="00304F14" w:rsidRPr="009A6208" w:rsidRDefault="00304F14" w:rsidP="000C45D3">
      <w:pPr>
        <w:rPr>
          <w:rFonts w:ascii="Iskoola Pota" w:eastAsia="Times New Roman" w:hAnsi="Iskoola Pota" w:cs="Iskoola Pota"/>
          <w:noProof/>
          <w:sz w:val="28"/>
          <w:szCs w:val="28"/>
          <w:lang w:eastAsia="en-US" w:bidi="ta-IN"/>
        </w:rPr>
      </w:pPr>
    </w:p>
    <w:p w:rsidR="00304F14" w:rsidRPr="009A6208" w:rsidRDefault="00304F14" w:rsidP="000C45D3">
      <w:pPr>
        <w:rPr>
          <w:rFonts w:ascii="Iskoola Pota" w:eastAsia="Times New Roman" w:hAnsi="Iskoola Pota" w:cs="Iskoola Pota"/>
          <w:noProof/>
          <w:sz w:val="28"/>
          <w:szCs w:val="28"/>
          <w:lang w:eastAsia="en-US" w:bidi="ta-IN"/>
        </w:rPr>
      </w:pPr>
    </w:p>
    <w:p w:rsidR="00304F14" w:rsidRPr="009A6208" w:rsidRDefault="00304F14" w:rsidP="000C45D3">
      <w:pPr>
        <w:rPr>
          <w:rFonts w:ascii="Iskoola Pota" w:eastAsia="Times New Roman" w:hAnsi="Iskoola Pota" w:cs="Iskoola Pota"/>
          <w:noProof/>
          <w:sz w:val="28"/>
          <w:szCs w:val="28"/>
          <w:lang w:eastAsia="en-US" w:bidi="ta-IN"/>
        </w:rPr>
      </w:pPr>
    </w:p>
    <w:p w:rsidR="00304F14" w:rsidRPr="009A6208" w:rsidRDefault="00304F14" w:rsidP="000C45D3">
      <w:pPr>
        <w:rPr>
          <w:rFonts w:ascii="Iskoola Pota" w:eastAsia="Times New Roman" w:hAnsi="Iskoola Pota" w:cs="Iskoola Pota"/>
          <w:noProof/>
          <w:sz w:val="28"/>
          <w:szCs w:val="28"/>
          <w:lang w:eastAsia="en-US" w:bidi="ta-IN"/>
        </w:rPr>
      </w:pPr>
    </w:p>
    <w:p w:rsidR="00304F14" w:rsidRPr="009A6208" w:rsidRDefault="00304F14" w:rsidP="000C45D3">
      <w:pPr>
        <w:rPr>
          <w:rFonts w:ascii="Iskoola Pota" w:eastAsia="Times New Roman" w:hAnsi="Iskoola Pota" w:cs="Iskoola Pota"/>
          <w:noProof/>
          <w:sz w:val="28"/>
          <w:szCs w:val="28"/>
          <w:lang w:eastAsia="en-US" w:bidi="ta-IN"/>
        </w:rPr>
      </w:pPr>
    </w:p>
    <w:p w:rsidR="000E176A" w:rsidRPr="009A6208" w:rsidRDefault="000E176A" w:rsidP="000C45D3">
      <w:pPr>
        <w:rPr>
          <w:rFonts w:ascii="Iskoola Pota" w:eastAsia="Times New Roman" w:hAnsi="Iskoola Pota" w:cs="Iskoola Pota"/>
          <w:noProof/>
          <w:sz w:val="28"/>
          <w:szCs w:val="28"/>
          <w:lang w:eastAsia="en-US" w:bidi="ta-IN"/>
        </w:rPr>
      </w:pPr>
    </w:p>
    <w:p w:rsidR="00304F14" w:rsidRPr="009A6208" w:rsidRDefault="00304F14" w:rsidP="000C45D3">
      <w:pPr>
        <w:rPr>
          <w:rFonts w:ascii="Iskoola Pota" w:eastAsia="Times New Roman" w:hAnsi="Iskoola Pota" w:cs="Iskoola Pota"/>
          <w:sz w:val="28"/>
          <w:szCs w:val="28"/>
        </w:rPr>
      </w:pPr>
    </w:p>
    <w:p w:rsidR="000C45D3" w:rsidRPr="009A6208" w:rsidRDefault="000C45D3" w:rsidP="00F3048B">
      <w:pPr>
        <w:pStyle w:val="ListParagraph"/>
        <w:numPr>
          <w:ilvl w:val="0"/>
          <w:numId w:val="23"/>
        </w:numPr>
        <w:rPr>
          <w:rFonts w:ascii="Iskoola Pota" w:eastAsia="Times New Roman" w:hAnsi="Iskoola Pota" w:cs="Iskoola Pota"/>
          <w:sz w:val="32"/>
          <w:szCs w:val="32"/>
        </w:rPr>
      </w:pPr>
      <w:r w:rsidRPr="009A6208">
        <w:rPr>
          <w:rFonts w:ascii="Iskoola Pota" w:eastAsia="Times New Roman" w:hAnsi="Iskoola Pota" w:cs="Iskoola Pota"/>
          <w:sz w:val="32"/>
          <w:szCs w:val="32"/>
          <w:cs/>
          <w:lang w:bidi="si-LK"/>
        </w:rPr>
        <w:t>යුනිකෝඩ් යොදාගැනීම මගින්</w:t>
      </w:r>
    </w:p>
    <w:p w:rsidR="00122F1D" w:rsidRPr="009A6208" w:rsidRDefault="00122F1D" w:rsidP="0099721E">
      <w:pPr>
        <w:jc w:val="center"/>
        <w:rPr>
          <w:rFonts w:ascii="Iskoola Pota" w:eastAsia="Times New Roman" w:hAnsi="Iskoola Pota" w:cs="Iskoola Pota"/>
          <w:sz w:val="28"/>
          <w:szCs w:val="28"/>
        </w:rPr>
      </w:pPr>
      <w:r w:rsidRPr="009A6208">
        <w:rPr>
          <w:rFonts w:ascii="Iskoola Pota" w:eastAsia="Times New Roman" w:hAnsi="Iskoola Pota" w:cs="Iskoola Pota"/>
          <w:noProof/>
          <w:sz w:val="28"/>
          <w:szCs w:val="28"/>
          <w:lang w:eastAsia="en-US" w:bidi="ta-IN"/>
        </w:rPr>
        <w:drawing>
          <wp:inline distT="0" distB="0" distL="0" distR="0">
            <wp:extent cx="5039995" cy="35115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039995" cy="351155"/>
                    </a:xfrm>
                    <a:prstGeom prst="rect">
                      <a:avLst/>
                    </a:prstGeom>
                    <a:noFill/>
                    <a:ln w="9525">
                      <a:noFill/>
                      <a:miter lim="800000"/>
                      <a:headEnd/>
                      <a:tailEnd/>
                    </a:ln>
                  </pic:spPr>
                </pic:pic>
              </a:graphicData>
            </a:graphic>
          </wp:inline>
        </w:drawing>
      </w:r>
    </w:p>
    <w:p w:rsidR="00A02256" w:rsidRPr="009A6208" w:rsidRDefault="00272C6F" w:rsidP="00A02256">
      <w:pPr>
        <w:rPr>
          <w:rFonts w:ascii="Iskoola Pota" w:eastAsia="Times New Roman" w:hAnsi="Iskoola Pota" w:cs="Iskoola Pota"/>
          <w:sz w:val="28"/>
          <w:szCs w:val="28"/>
        </w:rPr>
      </w:pPr>
      <w:r w:rsidRPr="009A6208">
        <w:rPr>
          <w:rFonts w:ascii="Iskoola Pota" w:eastAsia="Times New Roman" w:hAnsi="Iskoola Pota" w:cs="Iskoola Pota"/>
          <w:sz w:val="28"/>
          <w:szCs w:val="28"/>
          <w:cs/>
          <w:lang w:bidi="si-LK"/>
        </w:rPr>
        <w:t xml:space="preserve">මෙහිදී ලැබෙන </w:t>
      </w:r>
      <w:r w:rsidRPr="009A6208">
        <w:rPr>
          <w:rFonts w:ascii="Iskoola Pota" w:eastAsia="Times New Roman" w:hAnsi="Iskoola Pota" w:cs="Iskoola Pota"/>
          <w:sz w:val="28"/>
          <w:szCs w:val="28"/>
        </w:rPr>
        <w:t xml:space="preserve">text field  </w:t>
      </w:r>
      <w:r w:rsidRPr="009A6208">
        <w:rPr>
          <w:rFonts w:ascii="Iskoola Pota" w:eastAsia="Times New Roman" w:hAnsi="Iskoola Pota" w:cs="Iskoola Pota"/>
          <w:sz w:val="28"/>
          <w:szCs w:val="28"/>
          <w:cs/>
          <w:lang w:bidi="si-LK"/>
        </w:rPr>
        <w:t xml:space="preserve">එක මත ඔබට </w:t>
      </w:r>
      <w:r w:rsidR="00740867" w:rsidRPr="009A6208">
        <w:rPr>
          <w:rFonts w:ascii="Iskoola Pota" w:eastAsia="Times New Roman" w:hAnsi="Iskoola Pota" w:cs="Iskoola Pota"/>
          <w:sz w:val="28"/>
          <w:szCs w:val="28"/>
          <w:cs/>
          <w:lang w:bidi="si-LK"/>
        </w:rPr>
        <w:t xml:space="preserve">අවශ්‍ය </w:t>
      </w:r>
      <w:r w:rsidRPr="009A6208">
        <w:rPr>
          <w:rFonts w:ascii="Iskoola Pota" w:eastAsia="Times New Roman" w:hAnsi="Iskoola Pota" w:cs="Iskoola Pota"/>
          <w:sz w:val="28"/>
          <w:szCs w:val="28"/>
          <w:cs/>
          <w:lang w:bidi="si-LK"/>
        </w:rPr>
        <w:t xml:space="preserve">වචනය </w:t>
      </w:r>
      <w:r w:rsidRPr="009A6208">
        <w:rPr>
          <w:rFonts w:ascii="Iskoola Pota" w:eastAsia="Times New Roman" w:hAnsi="Iskoola Pota" w:cs="Iskoola Pota"/>
          <w:sz w:val="28"/>
          <w:szCs w:val="28"/>
        </w:rPr>
        <w:t xml:space="preserve">Unicode </w:t>
      </w:r>
      <w:r w:rsidRPr="009A6208">
        <w:rPr>
          <w:rFonts w:ascii="Iskoola Pota" w:eastAsia="Times New Roman" w:hAnsi="Iskoola Pota" w:cs="Iskoola Pota"/>
          <w:sz w:val="28"/>
          <w:szCs w:val="28"/>
          <w:cs/>
          <w:lang w:bidi="si-LK"/>
        </w:rPr>
        <w:t xml:space="preserve">භාවිතයෙන් ඇතුලු කර </w:t>
      </w:r>
      <w:r w:rsidR="00A02256" w:rsidRPr="009A6208">
        <w:rPr>
          <w:rFonts w:ascii="Iskoola Pota" w:eastAsia="Times New Roman" w:hAnsi="Iskoola Pota" w:cs="Iskoola Pota"/>
          <w:sz w:val="28"/>
          <w:szCs w:val="28"/>
        </w:rPr>
        <w:t>,</w:t>
      </w:r>
    </w:p>
    <w:p w:rsidR="00272C6F" w:rsidRPr="009A6208" w:rsidRDefault="00DC035F" w:rsidP="0099721E">
      <w:pPr>
        <w:jc w:val="center"/>
        <w:rPr>
          <w:rFonts w:ascii="Iskoola Pota" w:eastAsia="Times New Roman" w:hAnsi="Iskoola Pota" w:cs="Iskoola Pota"/>
          <w:sz w:val="28"/>
          <w:szCs w:val="28"/>
        </w:rPr>
      </w:pPr>
      <w:r w:rsidRPr="009A6208">
        <w:rPr>
          <w:rFonts w:ascii="Iskoola Pota" w:eastAsia="Times New Roman" w:hAnsi="Iskoola Pota" w:cs="Iskoola Pota"/>
          <w:noProof/>
          <w:sz w:val="28"/>
          <w:szCs w:val="28"/>
          <w:lang w:eastAsia="en-US" w:bidi="ta-IN"/>
        </w:rPr>
        <w:pict>
          <v:shapetype id="_x0000_t32" coordsize="21600,21600" o:spt="32" o:oned="t" path="m,l21600,21600e" filled="f">
            <v:path arrowok="t" fillok="f" o:connecttype="none"/>
            <o:lock v:ext="edit" shapetype="t"/>
          </v:shapetype>
          <v:shape id="_x0000_s1029" type="#_x0000_t32" style="position:absolute;left:0;text-align:left;margin-left:109.65pt;margin-top:65.35pt;width:104.7pt;height:65.3pt;flip:x;z-index:251661312" o:connectortype="straight">
            <v:stroke endarrow="block"/>
          </v:shape>
        </w:pict>
      </w:r>
      <w:r w:rsidRPr="009A6208">
        <w:rPr>
          <w:rFonts w:ascii="Iskoola Pota" w:eastAsia="Times New Roman" w:hAnsi="Iskoola Pota" w:cs="Iskoola Pota"/>
          <w:noProof/>
          <w:sz w:val="28"/>
          <w:szCs w:val="28"/>
          <w:lang w:eastAsia="en-US" w:bidi="ta-IN"/>
        </w:rPr>
        <w:pict>
          <v:shape id="_x0000_s1028" type="#_x0000_t32" style="position:absolute;left:0;text-align:left;margin-left:162.4pt;margin-top:198.45pt;width:36.05pt;height:34.35pt;flip:x;z-index:251660288" o:connectortype="straight">
            <v:stroke endarrow="block"/>
          </v:shape>
        </w:pict>
      </w:r>
      <w:r w:rsidRPr="009A6208">
        <w:rPr>
          <w:rFonts w:ascii="Iskoola Pota" w:eastAsia="Times New Roman" w:hAnsi="Iskoola Pota" w:cs="Iskoola Pota"/>
          <w:noProof/>
          <w:sz w:val="28"/>
          <w:szCs w:val="28"/>
          <w:lang w:eastAsia="en-US" w:bidi="ta-IN"/>
        </w:rPr>
        <w:pict>
          <v:oval id="_x0000_s1027" style="position:absolute;left:0;text-align:left;margin-left:190pt;margin-top:159.95pt;width:166.2pt;height:51.9pt;z-index:251659264">
            <v:textbox style="mso-next-textbox:#_x0000_s1027">
              <w:txbxContent>
                <w:p w:rsidR="00F3048B" w:rsidRPr="00F3048B" w:rsidRDefault="00F3048B" w:rsidP="00F3048B">
                  <w:pPr>
                    <w:rPr>
                      <w:rFonts w:ascii="Iskoola Pota" w:hAnsi="Iskoola Pota" w:cs="Iskoola Pota"/>
                    </w:rPr>
                  </w:pPr>
                  <w:r>
                    <w:rPr>
                      <w:rFonts w:ascii="Iskoola Pota" w:hAnsi="Iskoola Pota" w:cs="Arial Unicode MS"/>
                      <w:szCs w:val="23"/>
                      <w:cs/>
                      <w:lang w:bidi="si-LK"/>
                    </w:rPr>
                    <w:t>පරිවර්තනය</w:t>
                  </w:r>
                  <w:r>
                    <w:rPr>
                      <w:rFonts w:ascii="Iskoola Pota" w:hAnsi="Iskoola Pota" w:cs="Iskoola Pota"/>
                    </w:rPr>
                    <w:t xml:space="preserve"> </w:t>
                  </w:r>
                  <w:r>
                    <w:rPr>
                      <w:rFonts w:ascii="Iskoola Pota" w:hAnsi="Iskoola Pota" w:cs="Arial Unicode MS"/>
                      <w:szCs w:val="23"/>
                      <w:cs/>
                      <w:lang w:bidi="si-LK"/>
                    </w:rPr>
                    <w:t>වූ</w:t>
                  </w:r>
                  <w:r>
                    <w:rPr>
                      <w:rFonts w:ascii="Iskoola Pota" w:hAnsi="Iskoola Pota" w:cs="Iskoola Pota"/>
                    </w:rPr>
                    <w:t xml:space="preserve"> tripitaka sinhala </w:t>
                  </w:r>
                  <w:r>
                    <w:rPr>
                      <w:rFonts w:ascii="Iskoola Pota" w:hAnsi="Iskoola Pota" w:cs="Arial Unicode MS"/>
                      <w:szCs w:val="23"/>
                      <w:cs/>
                      <w:lang w:bidi="si-LK"/>
                    </w:rPr>
                    <w:t>අක්ෂර</w:t>
                  </w:r>
                </w:p>
              </w:txbxContent>
            </v:textbox>
          </v:oval>
        </w:pict>
      </w:r>
      <w:r w:rsidRPr="009A6208">
        <w:rPr>
          <w:rFonts w:ascii="Iskoola Pota" w:eastAsia="Times New Roman" w:hAnsi="Iskoola Pota" w:cs="Iskoola Pota"/>
          <w:noProof/>
          <w:sz w:val="28"/>
          <w:szCs w:val="28"/>
          <w:lang w:eastAsia="en-US" w:bidi="ta-IN"/>
        </w:rPr>
        <w:pict>
          <v:oval id="_x0000_s1026" style="position:absolute;left:0;text-align:left;margin-left:198.45pt;margin-top:39.35pt;width:128.9pt;height:37.7pt;z-index:251658240">
            <v:textbox style="mso-next-textbox:#_x0000_s1026">
              <w:txbxContent>
                <w:p w:rsidR="00F3048B" w:rsidRPr="00F3048B" w:rsidRDefault="00F3048B">
                  <w:pPr>
                    <w:rPr>
                      <w:rFonts w:ascii="Iskoola Pota" w:hAnsi="Iskoola Pota" w:cs="Iskoola Pota"/>
                    </w:rPr>
                  </w:pPr>
                  <w:r>
                    <w:rPr>
                      <w:rFonts w:ascii="Iskoola Pota" w:hAnsi="Iskoola Pota" w:cs="Arial Unicode MS"/>
                      <w:szCs w:val="23"/>
                      <w:cs/>
                      <w:lang w:bidi="si-LK"/>
                    </w:rPr>
                    <w:t>යුනිකෝඩ්</w:t>
                  </w:r>
                  <w:r>
                    <w:rPr>
                      <w:rFonts w:ascii="Iskoola Pota" w:hAnsi="Iskoola Pota" w:cs="Iskoola Pota"/>
                    </w:rPr>
                    <w:t xml:space="preserve"> </w:t>
                  </w:r>
                  <w:r>
                    <w:rPr>
                      <w:rFonts w:ascii="Iskoola Pota" w:hAnsi="Iskoola Pota" w:cs="Arial Unicode MS"/>
                      <w:szCs w:val="23"/>
                      <w:cs/>
                      <w:lang w:bidi="si-LK"/>
                    </w:rPr>
                    <w:t>අක්ෂර</w:t>
                  </w:r>
                </w:p>
              </w:txbxContent>
            </v:textbox>
          </v:oval>
        </w:pict>
      </w:r>
      <w:r w:rsidR="00272C6F" w:rsidRPr="009A6208">
        <w:rPr>
          <w:rFonts w:ascii="Iskoola Pota" w:eastAsia="Times New Roman" w:hAnsi="Iskoola Pota" w:cs="Iskoola Pota"/>
          <w:noProof/>
          <w:sz w:val="28"/>
          <w:szCs w:val="28"/>
          <w:lang w:eastAsia="en-US" w:bidi="ta-IN"/>
        </w:rPr>
        <w:drawing>
          <wp:inline distT="0" distB="0" distL="0" distR="0">
            <wp:extent cx="5050155" cy="337058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050155" cy="3370580"/>
                    </a:xfrm>
                    <a:prstGeom prst="rect">
                      <a:avLst/>
                    </a:prstGeom>
                    <a:noFill/>
                    <a:ln w="9525">
                      <a:noFill/>
                      <a:miter lim="800000"/>
                      <a:headEnd/>
                      <a:tailEnd/>
                    </a:ln>
                  </pic:spPr>
                </pic:pic>
              </a:graphicData>
            </a:graphic>
          </wp:inline>
        </w:drawing>
      </w:r>
    </w:p>
    <w:p w:rsidR="00A02256" w:rsidRPr="009A6208" w:rsidRDefault="00A02256" w:rsidP="00A02256">
      <w:pPr>
        <w:rPr>
          <w:rFonts w:ascii="Iskoola Pota" w:eastAsia="Times New Roman" w:hAnsi="Iskoola Pota" w:cs="Iskoola Pota"/>
          <w:sz w:val="28"/>
          <w:szCs w:val="28"/>
        </w:rPr>
      </w:pPr>
    </w:p>
    <w:p w:rsidR="00A02256" w:rsidRPr="009A6208" w:rsidRDefault="00A02256" w:rsidP="00A02256">
      <w:pPr>
        <w:pStyle w:val="ListParagraph"/>
        <w:numPr>
          <w:ilvl w:val="0"/>
          <w:numId w:val="21"/>
        </w:numPr>
        <w:rPr>
          <w:rFonts w:ascii="Iskoola Pota" w:eastAsia="Times New Roman" w:hAnsi="Iskoola Pota" w:cs="Iskoola Pota"/>
          <w:color w:val="auto"/>
          <w:sz w:val="28"/>
          <w:szCs w:val="28"/>
        </w:rPr>
      </w:pPr>
      <w:r w:rsidRPr="009A6208">
        <w:rPr>
          <w:rFonts w:ascii="Iskoola Pota" w:eastAsia="Times New Roman" w:hAnsi="Iskoola Pota" w:cs="Iskoola Pota"/>
          <w:color w:val="auto"/>
          <w:sz w:val="28"/>
          <w:szCs w:val="28"/>
          <w:cs/>
          <w:lang w:bidi="si-LK"/>
        </w:rPr>
        <w:t xml:space="preserve">මගින් එම වචනය සෙව්මේ </w:t>
      </w:r>
      <w:r w:rsidRPr="009A6208">
        <w:rPr>
          <w:rFonts w:ascii="Iskoola Pota" w:eastAsia="Times New Roman" w:hAnsi="Iskoola Pota" w:cs="Iskoola Pota"/>
          <w:color w:val="auto"/>
          <w:sz w:val="28"/>
          <w:szCs w:val="28"/>
        </w:rPr>
        <w:t xml:space="preserve">text field </w:t>
      </w:r>
      <w:r w:rsidRPr="009A6208">
        <w:rPr>
          <w:rFonts w:ascii="Iskoola Pota" w:eastAsia="Times New Roman" w:hAnsi="Iskoola Pota" w:cs="Iskoola Pota"/>
          <w:color w:val="auto"/>
          <w:sz w:val="28"/>
          <w:szCs w:val="28"/>
          <w:cs/>
          <w:lang w:bidi="si-LK"/>
        </w:rPr>
        <w:t>එකට යොමු කල හැක</w:t>
      </w:r>
      <w:r w:rsidRPr="009A6208">
        <w:rPr>
          <w:rFonts w:ascii="Iskoola Pota" w:eastAsia="Times New Roman" w:hAnsi="Iskoola Pota" w:cs="Iskoola Pota"/>
          <w:color w:val="auto"/>
          <w:sz w:val="28"/>
          <w:szCs w:val="28"/>
        </w:rPr>
        <w:t>.</w:t>
      </w:r>
    </w:p>
    <w:p w:rsidR="00A02256" w:rsidRPr="009A6208" w:rsidRDefault="00A02256" w:rsidP="00A02256">
      <w:pPr>
        <w:pStyle w:val="ListParagraph"/>
        <w:numPr>
          <w:ilvl w:val="0"/>
          <w:numId w:val="21"/>
        </w:numPr>
        <w:rPr>
          <w:rFonts w:ascii="Iskoola Pota" w:eastAsia="Times New Roman" w:hAnsi="Iskoola Pota" w:cs="Iskoola Pota"/>
          <w:color w:val="auto"/>
          <w:sz w:val="28"/>
          <w:szCs w:val="28"/>
        </w:rPr>
      </w:pPr>
      <w:r w:rsidRPr="009A6208">
        <w:rPr>
          <w:rFonts w:ascii="Iskoola Pota" w:eastAsia="Times New Roman" w:hAnsi="Iskoola Pota" w:cs="Iskoola Pota"/>
          <w:color w:val="auto"/>
          <w:sz w:val="28"/>
          <w:szCs w:val="28"/>
          <w:cs/>
          <w:lang w:bidi="si-LK"/>
        </w:rPr>
        <w:t xml:space="preserve">මගින් එම වචනය </w:t>
      </w:r>
      <w:r w:rsidRPr="009A6208">
        <w:rPr>
          <w:rFonts w:ascii="Iskoola Pota" w:eastAsia="Times New Roman" w:hAnsi="Iskoola Pota" w:cs="Iskoola Pota"/>
          <w:color w:val="auto"/>
          <w:sz w:val="28"/>
          <w:szCs w:val="28"/>
        </w:rPr>
        <w:t xml:space="preserve">direct search </w:t>
      </w:r>
      <w:r w:rsidRPr="009A6208">
        <w:rPr>
          <w:rFonts w:ascii="Iskoola Pota" w:eastAsia="Times New Roman" w:hAnsi="Iskoola Pota" w:cs="Iskoola Pota"/>
          <w:color w:val="auto"/>
          <w:sz w:val="28"/>
          <w:szCs w:val="28"/>
          <w:cs/>
          <w:lang w:bidi="si-LK"/>
        </w:rPr>
        <w:t>කල හැක</w:t>
      </w:r>
      <w:r w:rsidRPr="009A6208">
        <w:rPr>
          <w:rFonts w:ascii="Iskoola Pota" w:eastAsia="Times New Roman" w:hAnsi="Iskoola Pota" w:cs="Iskoola Pota"/>
          <w:color w:val="auto"/>
          <w:sz w:val="28"/>
          <w:szCs w:val="28"/>
        </w:rPr>
        <w:t>.</w:t>
      </w:r>
    </w:p>
    <w:p w:rsidR="00A02256" w:rsidRPr="009A6208" w:rsidRDefault="00A02256" w:rsidP="00A02256">
      <w:pPr>
        <w:pStyle w:val="ListParagraph"/>
        <w:numPr>
          <w:ilvl w:val="0"/>
          <w:numId w:val="21"/>
        </w:numPr>
        <w:rPr>
          <w:rFonts w:ascii="Iskoola Pota" w:eastAsia="Times New Roman" w:hAnsi="Iskoola Pota" w:cs="Iskoola Pota"/>
          <w:color w:val="auto"/>
          <w:sz w:val="28"/>
          <w:szCs w:val="28"/>
        </w:rPr>
      </w:pPr>
      <w:r w:rsidRPr="009A6208">
        <w:rPr>
          <w:rFonts w:ascii="Iskoola Pota" w:eastAsia="Times New Roman" w:hAnsi="Iskoola Pota" w:cs="Iskoola Pota"/>
          <w:color w:val="auto"/>
          <w:sz w:val="28"/>
          <w:szCs w:val="28"/>
          <w:cs/>
          <w:lang w:bidi="si-LK"/>
        </w:rPr>
        <w:t>මගින් එම වචනය සම්පූර්නයෙන් ඉවත්කොට වෙනත් වචනයක් ඇතුලත් කල හැක</w:t>
      </w:r>
    </w:p>
    <w:p w:rsidR="00A02256" w:rsidRPr="009A6208" w:rsidRDefault="00A02256" w:rsidP="000C45D3">
      <w:pPr>
        <w:rPr>
          <w:rFonts w:ascii="Iskoola Pota" w:eastAsia="Times New Roman" w:hAnsi="Iskoola Pota" w:cs="Iskoola Pota"/>
          <w:sz w:val="28"/>
          <w:szCs w:val="28"/>
        </w:rPr>
      </w:pPr>
    </w:p>
    <w:p w:rsidR="00A02256" w:rsidRPr="009A6208" w:rsidRDefault="00A02256" w:rsidP="000C45D3">
      <w:pPr>
        <w:rPr>
          <w:rFonts w:ascii="Iskoola Pota" w:eastAsia="Times New Roman" w:hAnsi="Iskoola Pota" w:cs="Iskoola Pota"/>
          <w:sz w:val="28"/>
          <w:szCs w:val="28"/>
        </w:rPr>
      </w:pPr>
    </w:p>
    <w:p w:rsidR="00A02256" w:rsidRPr="009A6208" w:rsidRDefault="00A02256" w:rsidP="000C45D3">
      <w:pPr>
        <w:rPr>
          <w:rFonts w:ascii="Iskoola Pota" w:eastAsia="Times New Roman" w:hAnsi="Iskoola Pota" w:cs="Iskoola Pota"/>
          <w:sz w:val="28"/>
          <w:szCs w:val="28"/>
        </w:rPr>
      </w:pPr>
    </w:p>
    <w:p w:rsidR="000E176A" w:rsidRPr="009A6208" w:rsidRDefault="000E176A" w:rsidP="000C45D3">
      <w:pPr>
        <w:rPr>
          <w:rFonts w:ascii="Iskoola Pota" w:eastAsia="Times New Roman" w:hAnsi="Iskoola Pota" w:cs="Iskoola Pota"/>
          <w:sz w:val="28"/>
          <w:szCs w:val="28"/>
        </w:rPr>
      </w:pPr>
    </w:p>
    <w:p w:rsidR="00A02256" w:rsidRPr="009A6208" w:rsidRDefault="00A02256" w:rsidP="000C45D3">
      <w:pPr>
        <w:rPr>
          <w:rFonts w:ascii="Iskoola Pota" w:eastAsia="Times New Roman" w:hAnsi="Iskoola Pota" w:cs="Iskoola Pota"/>
          <w:sz w:val="28"/>
          <w:szCs w:val="28"/>
        </w:rPr>
      </w:pPr>
    </w:p>
    <w:p w:rsidR="00E121FC" w:rsidRPr="009A6208" w:rsidRDefault="00E121FC" w:rsidP="000C45D3">
      <w:pPr>
        <w:rPr>
          <w:rFonts w:ascii="Iskoola Pota" w:eastAsia="Times New Roman" w:hAnsi="Iskoola Pota" w:cs="Iskoola Pota"/>
          <w:sz w:val="28"/>
          <w:szCs w:val="28"/>
        </w:rPr>
      </w:pPr>
    </w:p>
    <w:p w:rsidR="00777AF2" w:rsidRPr="009A6208" w:rsidRDefault="00777AF2" w:rsidP="000C45D3">
      <w:pPr>
        <w:rPr>
          <w:rFonts w:ascii="Iskoola Pota" w:eastAsia="Times New Roman" w:hAnsi="Iskoola Pota" w:cs="Iskoola Pota"/>
          <w:sz w:val="28"/>
          <w:szCs w:val="28"/>
        </w:rPr>
      </w:pPr>
    </w:p>
    <w:p w:rsidR="000C45D3" w:rsidRPr="009A6208" w:rsidRDefault="00F3048B" w:rsidP="00F3048B">
      <w:pPr>
        <w:pStyle w:val="ListParagraph"/>
        <w:numPr>
          <w:ilvl w:val="0"/>
          <w:numId w:val="23"/>
        </w:numPr>
        <w:rPr>
          <w:rFonts w:ascii="Iskoola Pota" w:eastAsia="Times New Roman" w:hAnsi="Iskoola Pota" w:cs="Iskoola Pota"/>
          <w:sz w:val="36"/>
          <w:szCs w:val="36"/>
          <w:lang w:bidi="si-LK"/>
        </w:rPr>
      </w:pPr>
      <w:r w:rsidRPr="009A6208">
        <w:rPr>
          <w:rFonts w:ascii="Iskoola Pota" w:eastAsia="Times New Roman" w:hAnsi="Iskoola Pota" w:cs="Iskoola Pota"/>
          <w:sz w:val="36"/>
          <w:szCs w:val="36"/>
          <w:cs/>
          <w:lang w:bidi="si-LK"/>
        </w:rPr>
        <w:lastRenderedPageBreak/>
        <w:t xml:space="preserve">ආදර්ශ </w:t>
      </w:r>
      <w:r w:rsidR="00777AF2" w:rsidRPr="009A6208">
        <w:rPr>
          <w:rFonts w:ascii="Iskoola Pota" w:eastAsia="Times New Roman" w:hAnsi="Iskoola Pota" w:cs="Iskoola Pota"/>
          <w:sz w:val="36"/>
          <w:szCs w:val="36"/>
          <w:cs/>
          <w:lang w:bidi="si-LK"/>
        </w:rPr>
        <w:t xml:space="preserve">සූත්‍ර </w:t>
      </w:r>
      <w:r w:rsidR="000C45D3" w:rsidRPr="009A6208">
        <w:rPr>
          <w:rFonts w:ascii="Iskoola Pota" w:eastAsia="Times New Roman" w:hAnsi="Iskoola Pota" w:cs="Iskoola Pota"/>
          <w:sz w:val="36"/>
          <w:szCs w:val="36"/>
          <w:cs/>
          <w:lang w:bidi="si-LK"/>
        </w:rPr>
        <w:t>නාමාවලිය මගින්</w:t>
      </w:r>
    </w:p>
    <w:p w:rsidR="00285BAC" w:rsidRPr="009A6208" w:rsidRDefault="00122F1D" w:rsidP="000C45D3">
      <w:pPr>
        <w:rPr>
          <w:rFonts w:ascii="Iskoola Pota" w:eastAsia="Times New Roman" w:hAnsi="Iskoola Pota" w:cs="Iskoola Pota"/>
          <w:sz w:val="28"/>
          <w:szCs w:val="28"/>
        </w:rPr>
      </w:pPr>
      <w:r w:rsidRPr="009A6208">
        <w:rPr>
          <w:rFonts w:ascii="Iskoola Pota" w:eastAsia="Times New Roman" w:hAnsi="Iskoola Pota" w:cs="Iskoola Pota"/>
          <w:noProof/>
          <w:sz w:val="28"/>
          <w:szCs w:val="28"/>
          <w:lang w:eastAsia="en-US" w:bidi="ta-IN"/>
        </w:rPr>
        <w:drawing>
          <wp:inline distT="0" distB="0" distL="0" distR="0">
            <wp:extent cx="5039995" cy="372110"/>
            <wp:effectExtent l="19050" t="0" r="825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039995" cy="372110"/>
                    </a:xfrm>
                    <a:prstGeom prst="rect">
                      <a:avLst/>
                    </a:prstGeom>
                    <a:noFill/>
                    <a:ln w="9525">
                      <a:noFill/>
                      <a:miter lim="800000"/>
                      <a:headEnd/>
                      <a:tailEnd/>
                    </a:ln>
                  </pic:spPr>
                </pic:pic>
              </a:graphicData>
            </a:graphic>
          </wp:inline>
        </w:drawing>
      </w:r>
    </w:p>
    <w:p w:rsidR="00D6252D" w:rsidRPr="009A6208" w:rsidRDefault="00F3048B" w:rsidP="000C45D3">
      <w:pPr>
        <w:rPr>
          <w:rFonts w:ascii="Iskoola Pota" w:eastAsia="Times New Roman" w:hAnsi="Iskoola Pota" w:cs="Iskoola Pota"/>
          <w:sz w:val="28"/>
          <w:szCs w:val="28"/>
        </w:rPr>
      </w:pPr>
      <w:r w:rsidRPr="009A6208">
        <w:rPr>
          <w:rFonts w:ascii="Iskoola Pota" w:eastAsia="Times New Roman" w:hAnsi="Iskoola Pota" w:cs="Iskoola Pota"/>
          <w:sz w:val="28"/>
          <w:szCs w:val="28"/>
          <w:cs/>
          <w:lang w:bidi="si-LK"/>
        </w:rPr>
        <w:t>සූත්‍ර පිඨකයේ</w:t>
      </w:r>
      <w:r w:rsidRPr="009A6208">
        <w:rPr>
          <w:rFonts w:ascii="Iskoola Pota" w:eastAsia="Times New Roman" w:hAnsi="Iskoola Pota" w:cs="Iskoola Pota"/>
          <w:sz w:val="28"/>
          <w:szCs w:val="28"/>
          <w:lang w:bidi="si-LK"/>
        </w:rPr>
        <w:t xml:space="preserve"> </w:t>
      </w:r>
      <w:r w:rsidR="00D6252D" w:rsidRPr="009A6208">
        <w:rPr>
          <w:rFonts w:ascii="Iskoola Pota" w:eastAsia="Times New Roman" w:hAnsi="Iskoola Pota" w:cs="Iskoola Pota"/>
          <w:sz w:val="28"/>
          <w:szCs w:val="28"/>
          <w:cs/>
          <w:lang w:bidi="si-LK"/>
        </w:rPr>
        <w:t xml:space="preserve">ඔබට </w:t>
      </w:r>
      <w:r w:rsidRPr="009A6208">
        <w:rPr>
          <w:rFonts w:ascii="Iskoola Pota" w:eastAsia="Times New Roman" w:hAnsi="Iskoola Pota" w:cs="Iskoola Pota"/>
          <w:sz w:val="28"/>
          <w:szCs w:val="28"/>
          <w:cs/>
          <w:lang w:bidi="si-LK"/>
        </w:rPr>
        <w:t xml:space="preserve">අවශ්‍ය </w:t>
      </w:r>
      <w:r w:rsidR="00D6252D" w:rsidRPr="009A6208">
        <w:rPr>
          <w:rFonts w:ascii="Iskoola Pota" w:eastAsia="Times New Roman" w:hAnsi="Iskoola Pota" w:cs="Iskoola Pota"/>
          <w:sz w:val="28"/>
          <w:szCs w:val="28"/>
          <w:cs/>
          <w:lang w:bidi="si-LK"/>
        </w:rPr>
        <w:t>නිකාය තෝරාගන්න</w:t>
      </w:r>
      <w:r w:rsidR="00D6252D" w:rsidRPr="009A6208">
        <w:rPr>
          <w:rFonts w:ascii="Iskoola Pota" w:eastAsia="Times New Roman" w:hAnsi="Iskoola Pota" w:cs="Iskoola Pota"/>
          <w:sz w:val="28"/>
          <w:szCs w:val="28"/>
        </w:rPr>
        <w:t>,</w:t>
      </w:r>
    </w:p>
    <w:p w:rsidR="00D6252D" w:rsidRPr="009A6208" w:rsidRDefault="00F30E96" w:rsidP="00D6252D">
      <w:pPr>
        <w:rPr>
          <w:rFonts w:ascii="Iskoola Pota" w:eastAsia="Times New Roman" w:hAnsi="Iskoola Pota" w:cs="Iskoola Pota"/>
          <w:sz w:val="28"/>
          <w:szCs w:val="28"/>
        </w:rPr>
      </w:pPr>
      <w:r w:rsidRPr="009A6208">
        <w:rPr>
          <w:rFonts w:ascii="Iskoola Pota" w:eastAsia="Times New Roman" w:hAnsi="Iskoola Pota" w:cs="Iskoola Pota"/>
          <w:noProof/>
          <w:sz w:val="28"/>
          <w:szCs w:val="28"/>
          <w:lang w:eastAsia="en-US" w:bidi="ta-IN"/>
        </w:rPr>
        <w:drawing>
          <wp:inline distT="0" distB="0" distL="0" distR="0">
            <wp:extent cx="4976313" cy="3327991"/>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983576" cy="3332848"/>
                    </a:xfrm>
                    <a:prstGeom prst="rect">
                      <a:avLst/>
                    </a:prstGeom>
                    <a:noFill/>
                    <a:ln w="9525">
                      <a:noFill/>
                      <a:miter lim="800000"/>
                      <a:headEnd/>
                      <a:tailEnd/>
                    </a:ln>
                  </pic:spPr>
                </pic:pic>
              </a:graphicData>
            </a:graphic>
          </wp:inline>
        </w:drawing>
      </w:r>
    </w:p>
    <w:p w:rsidR="000E176A" w:rsidRPr="009A6208" w:rsidRDefault="00E121FC" w:rsidP="000C45D3">
      <w:pPr>
        <w:rPr>
          <w:rFonts w:ascii="Iskoola Pota" w:eastAsia="Times New Roman" w:hAnsi="Iskoola Pota" w:cs="Iskoola Pota"/>
          <w:sz w:val="28"/>
          <w:szCs w:val="28"/>
        </w:rPr>
      </w:pPr>
      <w:r w:rsidRPr="009A6208">
        <w:rPr>
          <w:rFonts w:ascii="Iskoola Pota" w:eastAsia="Times New Roman" w:hAnsi="Iskoola Pota" w:cs="Iskoola Pota"/>
          <w:sz w:val="28"/>
          <w:szCs w:val="28"/>
          <w:cs/>
          <w:lang w:bidi="si-LK"/>
        </w:rPr>
        <w:t xml:space="preserve">අවශ්‍ය </w:t>
      </w:r>
      <w:r w:rsidR="00D6252D" w:rsidRPr="009A6208">
        <w:rPr>
          <w:rFonts w:ascii="Iskoola Pota" w:eastAsia="Times New Roman" w:hAnsi="Iskoola Pota" w:cs="Iskoola Pota"/>
          <w:sz w:val="28"/>
          <w:szCs w:val="28"/>
          <w:cs/>
          <w:lang w:bidi="si-LK"/>
        </w:rPr>
        <w:t xml:space="preserve">සූත්‍රය </w:t>
      </w:r>
      <w:r w:rsidR="00D6252D" w:rsidRPr="009A6208">
        <w:rPr>
          <w:rFonts w:ascii="Iskoola Pota" w:eastAsia="Times New Roman" w:hAnsi="Iskoola Pota" w:cs="Iskoola Pota"/>
          <w:sz w:val="28"/>
          <w:szCs w:val="28"/>
        </w:rPr>
        <w:t xml:space="preserve">click </w:t>
      </w:r>
      <w:r w:rsidR="00D6252D" w:rsidRPr="009A6208">
        <w:rPr>
          <w:rFonts w:ascii="Iskoola Pota" w:eastAsia="Times New Roman" w:hAnsi="Iskoola Pota" w:cs="Iskoola Pota"/>
          <w:sz w:val="28"/>
          <w:szCs w:val="28"/>
          <w:cs/>
          <w:lang w:bidi="si-LK"/>
        </w:rPr>
        <w:t xml:space="preserve">කිරීමෙන් ඔබට එම සූත්‍ර දේශනාව සෙව්ම් </w:t>
      </w:r>
      <w:r w:rsidR="00D6252D" w:rsidRPr="009A6208">
        <w:rPr>
          <w:rFonts w:ascii="Iskoola Pota" w:eastAsia="Times New Roman" w:hAnsi="Iskoola Pota" w:cs="Iskoola Pota"/>
          <w:sz w:val="28"/>
          <w:szCs w:val="28"/>
        </w:rPr>
        <w:t xml:space="preserve">text field </w:t>
      </w:r>
      <w:r w:rsidR="00D6252D" w:rsidRPr="009A6208">
        <w:rPr>
          <w:rFonts w:ascii="Iskoola Pota" w:eastAsia="Times New Roman" w:hAnsi="Iskoola Pota" w:cs="Iskoola Pota"/>
          <w:sz w:val="28"/>
          <w:szCs w:val="28"/>
          <w:cs/>
          <w:lang w:bidi="si-LK"/>
        </w:rPr>
        <w:t>එකට යොමු කරගත හැක</w:t>
      </w:r>
      <w:r w:rsidR="00D6252D" w:rsidRPr="009A6208">
        <w:rPr>
          <w:rFonts w:ascii="Iskoola Pota" w:eastAsia="Times New Roman" w:hAnsi="Iskoola Pota" w:cs="Iskoola Pota"/>
          <w:sz w:val="28"/>
          <w:szCs w:val="28"/>
        </w:rPr>
        <w:t xml:space="preserve">. </w:t>
      </w:r>
      <w:r w:rsidR="00D6252D" w:rsidRPr="009A6208">
        <w:rPr>
          <w:rFonts w:ascii="Iskoola Pota" w:eastAsia="Times New Roman" w:hAnsi="Iskoola Pota" w:cs="Iskoola Pota"/>
          <w:sz w:val="28"/>
          <w:szCs w:val="28"/>
          <w:cs/>
          <w:lang w:bidi="si-LK"/>
        </w:rPr>
        <w:t xml:space="preserve">ඉන්පසු සොයන්න </w:t>
      </w:r>
      <w:r w:rsidR="00D6252D" w:rsidRPr="009A6208">
        <w:rPr>
          <w:rFonts w:ascii="Iskoola Pota" w:eastAsia="Times New Roman" w:hAnsi="Iskoola Pota" w:cs="Iskoola Pota"/>
          <w:sz w:val="28"/>
          <w:szCs w:val="28"/>
        </w:rPr>
        <w:t xml:space="preserve">click </w:t>
      </w:r>
      <w:r w:rsidR="00D6252D" w:rsidRPr="009A6208">
        <w:rPr>
          <w:rFonts w:ascii="Iskoola Pota" w:eastAsia="Times New Roman" w:hAnsi="Iskoola Pota" w:cs="Iskoola Pota"/>
          <w:sz w:val="28"/>
          <w:szCs w:val="28"/>
          <w:cs/>
          <w:lang w:bidi="si-LK"/>
        </w:rPr>
        <w:t>කිරීමෙන් ඔබට සූත්‍ර දේශනාව ලබාගත හැක</w:t>
      </w:r>
      <w:r w:rsidR="00D6252D" w:rsidRPr="009A6208">
        <w:rPr>
          <w:rFonts w:ascii="Iskoola Pota" w:eastAsia="Times New Roman" w:hAnsi="Iskoola Pota" w:cs="Iskoola Pota"/>
          <w:sz w:val="28"/>
          <w:szCs w:val="28"/>
        </w:rPr>
        <w:t>.</w:t>
      </w:r>
      <w:r w:rsidR="000E176A" w:rsidRPr="009A6208">
        <w:rPr>
          <w:rFonts w:ascii="Iskoola Pota" w:eastAsia="Times New Roman" w:hAnsi="Iskoola Pota" w:cs="Iskoola Pota"/>
          <w:noProof/>
          <w:sz w:val="28"/>
          <w:szCs w:val="28"/>
          <w:lang w:eastAsia="en-US" w:bidi="ta-IN"/>
        </w:rPr>
        <w:drawing>
          <wp:inline distT="0" distB="0" distL="0" distR="0">
            <wp:extent cx="5063832" cy="3391786"/>
            <wp:effectExtent l="19050" t="0" r="3468"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064615" cy="3392310"/>
                    </a:xfrm>
                    <a:prstGeom prst="rect">
                      <a:avLst/>
                    </a:prstGeom>
                    <a:noFill/>
                    <a:ln w="9525">
                      <a:noFill/>
                      <a:miter lim="800000"/>
                      <a:headEnd/>
                      <a:tailEnd/>
                    </a:ln>
                  </pic:spPr>
                </pic:pic>
              </a:graphicData>
            </a:graphic>
          </wp:inline>
        </w:drawing>
      </w:r>
    </w:p>
    <w:p w:rsidR="00285BAC" w:rsidRPr="009A6208" w:rsidRDefault="00285BAC" w:rsidP="00056B26">
      <w:pPr>
        <w:pStyle w:val="ListParagraph"/>
        <w:numPr>
          <w:ilvl w:val="0"/>
          <w:numId w:val="23"/>
        </w:numPr>
        <w:rPr>
          <w:rFonts w:ascii="Iskoola Pota" w:eastAsia="Times New Roman" w:hAnsi="Iskoola Pota" w:cs="Iskoola Pota"/>
          <w:sz w:val="36"/>
          <w:szCs w:val="36"/>
        </w:rPr>
      </w:pPr>
      <w:r w:rsidRPr="009A6208">
        <w:rPr>
          <w:rFonts w:ascii="Iskoola Pota" w:eastAsia="Times New Roman" w:hAnsi="Iskoola Pota" w:cs="Iskoola Pota"/>
          <w:sz w:val="36"/>
          <w:szCs w:val="36"/>
          <w:cs/>
          <w:lang w:bidi="si-LK"/>
        </w:rPr>
        <w:lastRenderedPageBreak/>
        <w:t>ගොනුවේ නාමය මගින්</w:t>
      </w:r>
      <w:r w:rsidRPr="009A6208">
        <w:rPr>
          <w:rFonts w:ascii="Iskoola Pota" w:eastAsia="Times New Roman" w:hAnsi="Iskoola Pota" w:cs="Iskoola Pota"/>
          <w:sz w:val="36"/>
          <w:szCs w:val="36"/>
        </w:rPr>
        <w:t>,</w:t>
      </w:r>
    </w:p>
    <w:p w:rsidR="00285BAC" w:rsidRPr="009A6208" w:rsidRDefault="00285BAC" w:rsidP="0099721E">
      <w:pPr>
        <w:jc w:val="center"/>
        <w:rPr>
          <w:rFonts w:ascii="Iskoola Pota" w:eastAsia="Times New Roman" w:hAnsi="Iskoola Pota" w:cs="Iskoola Pota"/>
          <w:sz w:val="28"/>
          <w:szCs w:val="28"/>
        </w:rPr>
      </w:pPr>
      <w:r w:rsidRPr="009A6208">
        <w:rPr>
          <w:rFonts w:ascii="Iskoola Pota" w:eastAsia="Times New Roman" w:hAnsi="Iskoola Pota" w:cs="Iskoola Pota"/>
          <w:noProof/>
          <w:sz w:val="28"/>
          <w:szCs w:val="28"/>
          <w:lang w:eastAsia="en-US" w:bidi="ta-IN"/>
        </w:rPr>
        <w:drawing>
          <wp:inline distT="0" distB="0" distL="0" distR="0">
            <wp:extent cx="5039995" cy="361315"/>
            <wp:effectExtent l="19050" t="0" r="82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039995" cy="361315"/>
                    </a:xfrm>
                    <a:prstGeom prst="rect">
                      <a:avLst/>
                    </a:prstGeom>
                    <a:noFill/>
                    <a:ln w="9525">
                      <a:noFill/>
                      <a:miter lim="800000"/>
                      <a:headEnd/>
                      <a:tailEnd/>
                    </a:ln>
                  </pic:spPr>
                </pic:pic>
              </a:graphicData>
            </a:graphic>
          </wp:inline>
        </w:drawing>
      </w:r>
    </w:p>
    <w:p w:rsidR="00EE5AC5" w:rsidRPr="009A6208" w:rsidRDefault="00EE5AC5" w:rsidP="0099721E">
      <w:pPr>
        <w:jc w:val="center"/>
        <w:rPr>
          <w:rFonts w:ascii="Iskoola Pota" w:eastAsia="Times New Roman" w:hAnsi="Iskoola Pota" w:cs="Iskoola Pota"/>
          <w:noProof/>
          <w:sz w:val="28"/>
          <w:szCs w:val="28"/>
          <w:lang w:eastAsia="en-US" w:bidi="ta-IN"/>
        </w:rPr>
      </w:pPr>
      <w:r w:rsidRPr="009A6208">
        <w:rPr>
          <w:rFonts w:ascii="Iskoola Pota" w:eastAsia="Times New Roman" w:hAnsi="Iskoola Pota" w:cs="Iskoola Pota"/>
          <w:noProof/>
          <w:sz w:val="28"/>
          <w:szCs w:val="28"/>
          <w:lang w:eastAsia="en-US" w:bidi="ta-IN"/>
        </w:rPr>
        <w:drawing>
          <wp:inline distT="0" distB="0" distL="0" distR="0">
            <wp:extent cx="5730875" cy="3827780"/>
            <wp:effectExtent l="1905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730875" cy="3827780"/>
                    </a:xfrm>
                    <a:prstGeom prst="rect">
                      <a:avLst/>
                    </a:prstGeom>
                    <a:noFill/>
                    <a:ln w="9525">
                      <a:noFill/>
                      <a:miter lim="800000"/>
                      <a:headEnd/>
                      <a:tailEnd/>
                    </a:ln>
                  </pic:spPr>
                </pic:pic>
              </a:graphicData>
            </a:graphic>
          </wp:inline>
        </w:drawing>
      </w:r>
    </w:p>
    <w:p w:rsidR="00EE5AC5" w:rsidRPr="009A6208" w:rsidRDefault="00EE5AC5" w:rsidP="000C45D3">
      <w:pPr>
        <w:rPr>
          <w:rFonts w:ascii="Iskoola Pota" w:eastAsia="Times New Roman" w:hAnsi="Iskoola Pota" w:cs="Iskoola Pota"/>
          <w:sz w:val="28"/>
          <w:szCs w:val="28"/>
        </w:rPr>
      </w:pPr>
      <w:r w:rsidRPr="009A6208">
        <w:rPr>
          <w:rFonts w:ascii="Iskoola Pota" w:eastAsia="Times New Roman" w:hAnsi="Iskoola Pota" w:cs="Iskoola Pota"/>
          <w:noProof/>
          <w:sz w:val="28"/>
          <w:szCs w:val="28"/>
          <w:cs/>
          <w:lang w:eastAsia="en-US" w:bidi="si-LK"/>
        </w:rPr>
        <w:t xml:space="preserve">මෙහිදී ඔබට වෙන් වෙන් වශයෙන් ඇති ත්‍රිපිටක පොත්වහන්සේට අයත් සූත්‍ර දේශනා සහිත ගොනු </w:t>
      </w:r>
      <w:r w:rsidR="00641955" w:rsidRPr="009A6208">
        <w:rPr>
          <w:rFonts w:ascii="Iskoola Pota" w:eastAsia="Times New Roman" w:hAnsi="Iskoola Pota" w:cs="Iskoola Pota"/>
          <w:noProof/>
          <w:sz w:val="28"/>
          <w:szCs w:val="28"/>
          <w:lang w:eastAsia="en-US" w:bidi="ta-IN"/>
        </w:rPr>
        <w:t xml:space="preserve">file Id </w:t>
      </w:r>
      <w:r w:rsidR="00641955" w:rsidRPr="009A6208">
        <w:rPr>
          <w:rFonts w:ascii="Iskoola Pota" w:eastAsia="Times New Roman" w:hAnsi="Iskoola Pota" w:cs="Iskoola Pota"/>
          <w:noProof/>
          <w:sz w:val="28"/>
          <w:szCs w:val="28"/>
          <w:cs/>
          <w:lang w:eastAsia="en-US" w:bidi="si-LK"/>
        </w:rPr>
        <w:t xml:space="preserve">එක මගින් </w:t>
      </w:r>
      <w:r w:rsidR="00641955" w:rsidRPr="009A6208">
        <w:rPr>
          <w:rFonts w:ascii="Iskoola Pota" w:eastAsia="Times New Roman" w:hAnsi="Iskoola Pota" w:cs="Iskoola Pota"/>
          <w:noProof/>
          <w:sz w:val="28"/>
          <w:szCs w:val="28"/>
          <w:lang w:eastAsia="en-US" w:bidi="ta-IN"/>
        </w:rPr>
        <w:t xml:space="preserve">search </w:t>
      </w:r>
      <w:r w:rsidR="00641955" w:rsidRPr="009A6208">
        <w:rPr>
          <w:rFonts w:ascii="Iskoola Pota" w:eastAsia="Times New Roman" w:hAnsi="Iskoola Pota" w:cs="Iskoola Pota"/>
          <w:noProof/>
          <w:sz w:val="28"/>
          <w:szCs w:val="28"/>
          <w:cs/>
          <w:lang w:eastAsia="en-US" w:bidi="si-LK"/>
        </w:rPr>
        <w:t xml:space="preserve">කර </w:t>
      </w:r>
      <w:r w:rsidR="00641955" w:rsidRPr="009A6208">
        <w:rPr>
          <w:rFonts w:ascii="Iskoola Pota" w:eastAsia="Times New Roman" w:hAnsi="Iskoola Pota" w:cs="Iskoola Pota"/>
          <w:noProof/>
          <w:sz w:val="28"/>
          <w:szCs w:val="28"/>
          <w:lang w:eastAsia="en-US" w:bidi="ta-IN"/>
        </w:rPr>
        <w:t xml:space="preserve">open </w:t>
      </w:r>
      <w:r w:rsidR="00641955" w:rsidRPr="009A6208">
        <w:rPr>
          <w:rFonts w:ascii="Iskoola Pota" w:eastAsia="Times New Roman" w:hAnsi="Iskoola Pota" w:cs="Iskoola Pota"/>
          <w:noProof/>
          <w:sz w:val="28"/>
          <w:szCs w:val="28"/>
          <w:cs/>
          <w:lang w:eastAsia="en-US" w:bidi="si-LK"/>
        </w:rPr>
        <w:t>කරගැනීමේ පහසුකම ඇත</w:t>
      </w:r>
      <w:r w:rsidR="00641955" w:rsidRPr="009A6208">
        <w:rPr>
          <w:rFonts w:ascii="Iskoola Pota" w:eastAsia="Times New Roman" w:hAnsi="Iskoola Pota" w:cs="Iskoola Pota"/>
          <w:noProof/>
          <w:sz w:val="28"/>
          <w:szCs w:val="28"/>
          <w:lang w:eastAsia="en-US" w:bidi="ta-IN"/>
        </w:rPr>
        <w:t>.</w:t>
      </w:r>
    </w:p>
    <w:p w:rsidR="00304F14" w:rsidRPr="009A6208" w:rsidRDefault="00304F14" w:rsidP="000C45D3">
      <w:pPr>
        <w:rPr>
          <w:rFonts w:ascii="Iskoola Pota" w:eastAsia="Times New Roman" w:hAnsi="Iskoola Pota" w:cs="Iskoola Pota"/>
          <w:sz w:val="28"/>
          <w:szCs w:val="28"/>
        </w:rPr>
      </w:pPr>
    </w:p>
    <w:p w:rsidR="00110E02" w:rsidRPr="009A6208" w:rsidRDefault="00110E02" w:rsidP="00110E02">
      <w:pPr>
        <w:rPr>
          <w:rFonts w:ascii="Iskoola Pota" w:eastAsia="Times New Roman" w:hAnsi="Iskoola Pota" w:cs="Iskoola Pota"/>
        </w:rPr>
      </w:pPr>
    </w:p>
    <w:p w:rsidR="00181C13" w:rsidRPr="009A6208" w:rsidRDefault="00181C13" w:rsidP="00110E02">
      <w:pPr>
        <w:rPr>
          <w:rFonts w:ascii="Iskoola Pota" w:eastAsia="Times New Roman" w:hAnsi="Iskoola Pota" w:cs="Iskoola Pota"/>
        </w:rPr>
      </w:pPr>
    </w:p>
    <w:p w:rsidR="00181C13" w:rsidRPr="009A6208" w:rsidRDefault="00181C13" w:rsidP="00110E02">
      <w:pPr>
        <w:rPr>
          <w:rFonts w:ascii="Iskoola Pota" w:eastAsia="Times New Roman" w:hAnsi="Iskoola Pota" w:cs="Iskoola Pota"/>
        </w:rPr>
      </w:pPr>
    </w:p>
    <w:p w:rsidR="00181C13" w:rsidRPr="009A6208" w:rsidRDefault="00181C13" w:rsidP="00110E02">
      <w:pPr>
        <w:rPr>
          <w:rFonts w:ascii="Iskoola Pota" w:eastAsia="Times New Roman" w:hAnsi="Iskoola Pota" w:cs="Iskoola Pota"/>
        </w:rPr>
      </w:pPr>
    </w:p>
    <w:p w:rsidR="00181C13" w:rsidRPr="009A6208" w:rsidRDefault="00181C13" w:rsidP="00110E02">
      <w:pPr>
        <w:rPr>
          <w:rFonts w:ascii="Iskoola Pota" w:eastAsia="Times New Roman" w:hAnsi="Iskoola Pota" w:cs="Iskoola Pota"/>
        </w:rPr>
      </w:pPr>
    </w:p>
    <w:p w:rsidR="00181C13" w:rsidRPr="009A6208" w:rsidRDefault="00181C13" w:rsidP="00110E02">
      <w:pPr>
        <w:rPr>
          <w:rFonts w:ascii="Iskoola Pota" w:eastAsia="Times New Roman" w:hAnsi="Iskoola Pota" w:cs="Iskoola Pota"/>
        </w:rPr>
      </w:pPr>
    </w:p>
    <w:p w:rsidR="00181C13" w:rsidRPr="009A6208" w:rsidRDefault="00181C13" w:rsidP="00110E02">
      <w:pPr>
        <w:rPr>
          <w:rFonts w:ascii="Iskoola Pota" w:eastAsia="Times New Roman" w:hAnsi="Iskoola Pota" w:cs="Iskoola Pota"/>
        </w:rPr>
      </w:pPr>
    </w:p>
    <w:p w:rsidR="00181C13" w:rsidRPr="009A6208" w:rsidRDefault="00181C13" w:rsidP="00110E02">
      <w:pPr>
        <w:rPr>
          <w:rFonts w:ascii="Iskoola Pota" w:eastAsia="Times New Roman" w:hAnsi="Iskoola Pota" w:cs="Iskoola Pota"/>
        </w:rPr>
      </w:pPr>
    </w:p>
    <w:p w:rsidR="00181C13" w:rsidRPr="009A6208" w:rsidRDefault="00181C13" w:rsidP="00110E02">
      <w:pPr>
        <w:rPr>
          <w:rFonts w:ascii="Iskoola Pota" w:eastAsia="Times New Roman" w:hAnsi="Iskoola Pota" w:cs="Iskoola Pota"/>
        </w:rPr>
      </w:pPr>
    </w:p>
    <w:p w:rsidR="00181C13" w:rsidRPr="009A6208" w:rsidRDefault="00181C13" w:rsidP="00305B44">
      <w:pPr>
        <w:pStyle w:val="Heading3"/>
        <w:rPr>
          <w:rFonts w:ascii="Iskoola Pota" w:hAnsi="Iskoola Pota" w:cs="Iskoola Pota"/>
          <w:sz w:val="36"/>
          <w:szCs w:val="36"/>
        </w:rPr>
      </w:pPr>
      <w:r w:rsidRPr="009A6208">
        <w:rPr>
          <w:rFonts w:ascii="Iskoola Pota" w:hAnsi="Iskoola Pota" w:cs="Iskoola Pota"/>
          <w:color w:val="auto"/>
          <w:sz w:val="36"/>
          <w:szCs w:val="36"/>
          <w:cs/>
          <w:lang w:bidi="si-LK"/>
        </w:rPr>
        <w:t>සෙව්මෙන්</w:t>
      </w:r>
      <w:r w:rsidRPr="009A6208">
        <w:rPr>
          <w:rFonts w:ascii="Iskoola Pota" w:hAnsi="Iskoola Pota" w:cs="Iskoola Pota"/>
          <w:color w:val="auto"/>
          <w:sz w:val="36"/>
          <w:szCs w:val="36"/>
        </w:rPr>
        <w:t xml:space="preserve"> </w:t>
      </w:r>
      <w:r w:rsidRPr="009A6208">
        <w:rPr>
          <w:rFonts w:ascii="Iskoola Pota" w:hAnsi="Iskoola Pota" w:cs="Iskoola Pota"/>
          <w:color w:val="auto"/>
          <w:sz w:val="36"/>
          <w:szCs w:val="36"/>
          <w:cs/>
          <w:lang w:bidi="si-LK"/>
        </w:rPr>
        <w:t>පසු</w:t>
      </w:r>
      <w:r w:rsidRPr="009A6208">
        <w:rPr>
          <w:rFonts w:ascii="Iskoola Pota" w:hAnsi="Iskoola Pota" w:cs="Iskoola Pota"/>
          <w:color w:val="auto"/>
          <w:sz w:val="36"/>
          <w:szCs w:val="36"/>
        </w:rPr>
        <w:t xml:space="preserve"> results view </w:t>
      </w:r>
      <w:r w:rsidRPr="009A6208">
        <w:rPr>
          <w:rFonts w:ascii="Iskoola Pota" w:hAnsi="Iskoola Pota" w:cs="Iskoola Pota"/>
          <w:color w:val="auto"/>
          <w:sz w:val="36"/>
          <w:szCs w:val="36"/>
          <w:cs/>
          <w:lang w:bidi="si-LK"/>
        </w:rPr>
        <w:t>කිරීම</w:t>
      </w:r>
    </w:p>
    <w:p w:rsidR="00305B44" w:rsidRPr="009A6208" w:rsidRDefault="00305B44" w:rsidP="00305B44">
      <w:pPr>
        <w:rPr>
          <w:rFonts w:ascii="Iskoola Pota" w:hAnsi="Iskoola Pota" w:cs="Iskoola Pota"/>
          <w:lang w:eastAsia="en-US"/>
        </w:rPr>
      </w:pPr>
    </w:p>
    <w:p w:rsidR="000712E7" w:rsidRPr="009A6208" w:rsidRDefault="00B01070" w:rsidP="00181C13">
      <w:pPr>
        <w:rPr>
          <w:rFonts w:ascii="Iskoola Pota" w:hAnsi="Iskoola Pota" w:cs="Iskoola Pota"/>
          <w:lang w:eastAsia="en-US"/>
        </w:rPr>
      </w:pPr>
      <w:r w:rsidRPr="009A6208">
        <w:rPr>
          <w:rFonts w:ascii="Iskoola Pota" w:hAnsi="Iskoola Pota" w:cs="Iskoola Pota"/>
          <w:noProof/>
          <w:lang w:eastAsia="en-US" w:bidi="ta-IN"/>
        </w:rPr>
        <w:lastRenderedPageBreak/>
        <w:drawing>
          <wp:inline distT="0" distB="0" distL="0" distR="0">
            <wp:extent cx="5732145" cy="4093719"/>
            <wp:effectExtent l="19050" t="0" r="190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732145" cy="4093719"/>
                    </a:xfrm>
                    <a:prstGeom prst="rect">
                      <a:avLst/>
                    </a:prstGeom>
                    <a:noFill/>
                    <a:ln w="9525">
                      <a:noFill/>
                      <a:miter lim="800000"/>
                      <a:headEnd/>
                      <a:tailEnd/>
                    </a:ln>
                  </pic:spPr>
                </pic:pic>
              </a:graphicData>
            </a:graphic>
          </wp:inline>
        </w:drawing>
      </w:r>
    </w:p>
    <w:p w:rsidR="000712E7" w:rsidRPr="009A6208" w:rsidRDefault="00181C13" w:rsidP="00110E02">
      <w:pPr>
        <w:rPr>
          <w:rFonts w:ascii="Iskoola Pota" w:hAnsi="Iskoola Pota" w:cs="Iskoola Pota"/>
          <w:sz w:val="28"/>
          <w:szCs w:val="28"/>
        </w:rPr>
      </w:pPr>
      <w:r w:rsidRPr="009A6208">
        <w:rPr>
          <w:rFonts w:ascii="Iskoola Pota" w:hAnsi="Iskoola Pota" w:cs="Iskoola Pota"/>
          <w:sz w:val="28"/>
          <w:szCs w:val="28"/>
          <w:cs/>
          <w:lang w:bidi="si-LK"/>
        </w:rPr>
        <w:t>ඔබ</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විසින්</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ඇතුලත්</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කරන</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ලද</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වචනයට</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අදාල</w:t>
      </w:r>
      <w:r w:rsidRPr="009A6208">
        <w:rPr>
          <w:rFonts w:ascii="Iskoola Pota" w:hAnsi="Iskoola Pota" w:cs="Iskoola Pota"/>
          <w:sz w:val="28"/>
          <w:szCs w:val="28"/>
        </w:rPr>
        <w:t xml:space="preserve"> </w:t>
      </w:r>
      <w:r w:rsidR="00B01070" w:rsidRPr="009A6208">
        <w:rPr>
          <w:rFonts w:ascii="Iskoola Pota" w:eastAsia="Times New Roman" w:hAnsi="Iskoola Pota" w:cs="Iskoola Pota"/>
          <w:noProof/>
          <w:sz w:val="28"/>
          <w:szCs w:val="28"/>
          <w:cs/>
          <w:lang w:eastAsia="en-US" w:bidi="si-LK"/>
        </w:rPr>
        <w:t xml:space="preserve">සූත්‍ර </w:t>
      </w:r>
      <w:r w:rsidR="00B01070" w:rsidRPr="009A6208">
        <w:rPr>
          <w:rFonts w:ascii="Iskoola Pota" w:eastAsia="Times New Roman" w:hAnsi="Iskoola Pota" w:cs="Iskoola Pota"/>
          <w:noProof/>
          <w:sz w:val="28"/>
          <w:szCs w:val="28"/>
          <w:lang w:eastAsia="en-US" w:bidi="si-LK"/>
        </w:rPr>
        <w:t xml:space="preserve"> </w:t>
      </w:r>
      <w:r w:rsidRPr="009A6208">
        <w:rPr>
          <w:rFonts w:ascii="Iskoola Pota" w:hAnsi="Iskoola Pota" w:cs="Iskoola Pota"/>
          <w:sz w:val="28"/>
          <w:szCs w:val="28"/>
        </w:rPr>
        <w:t xml:space="preserve">results </w:t>
      </w:r>
      <w:r w:rsidRPr="009A6208">
        <w:rPr>
          <w:rFonts w:ascii="Iskoola Pota" w:hAnsi="Iskoola Pota" w:cs="Iskoola Pota"/>
          <w:sz w:val="28"/>
          <w:szCs w:val="28"/>
          <w:cs/>
          <w:lang w:bidi="si-LK"/>
        </w:rPr>
        <w:t>වශයෙන්</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වෙන්</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වෙන්ව</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ලැබී</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ඇත</w:t>
      </w:r>
      <w:r w:rsidRPr="009A6208">
        <w:rPr>
          <w:rFonts w:ascii="Iskoola Pota" w:hAnsi="Iskoola Pota" w:cs="Iskoola Pota"/>
          <w:sz w:val="28"/>
          <w:szCs w:val="28"/>
        </w:rPr>
        <w:t>.</w:t>
      </w:r>
      <w:r w:rsidRPr="009A6208">
        <w:rPr>
          <w:rFonts w:ascii="Iskoola Pota" w:hAnsi="Iskoola Pota" w:cs="Iskoola Pota"/>
          <w:sz w:val="28"/>
          <w:szCs w:val="28"/>
          <w:cs/>
          <w:lang w:bidi="si-LK"/>
        </w:rPr>
        <w:t>එම</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සූත්</w:t>
      </w:r>
      <w:r w:rsidRPr="009A6208">
        <w:rPr>
          <w:rFonts w:ascii="Iskoola Pota" w:hAnsi="Iskoola Pota" w:cs="Iskoola Pota"/>
          <w:sz w:val="28"/>
          <w:szCs w:val="28"/>
        </w:rPr>
        <w:t>‍</w:t>
      </w:r>
      <w:r w:rsidRPr="009A6208">
        <w:rPr>
          <w:rFonts w:ascii="Iskoola Pota" w:hAnsi="Iskoola Pota" w:cs="Iskoola Pota"/>
          <w:sz w:val="28"/>
          <w:szCs w:val="28"/>
          <w:cs/>
          <w:lang w:bidi="si-LK"/>
        </w:rPr>
        <w:t>ර</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ලබා</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ගැනීම</w:t>
      </w:r>
      <w:r w:rsidRPr="009A6208">
        <w:rPr>
          <w:rFonts w:ascii="Iskoola Pota" w:hAnsi="Iskoola Pota" w:cs="Iskoola Pota"/>
          <w:sz w:val="28"/>
          <w:szCs w:val="28"/>
        </w:rPr>
        <w:t xml:space="preserve"> </w:t>
      </w:r>
      <w:r w:rsidR="00B01070" w:rsidRPr="009A6208">
        <w:rPr>
          <w:rFonts w:ascii="Iskoola Pota" w:hAnsi="Iskoola Pota" w:cs="Iskoola Pota"/>
          <w:sz w:val="28"/>
          <w:szCs w:val="28"/>
          <w:cs/>
          <w:lang w:bidi="si-LK"/>
        </w:rPr>
        <w:t>සද</w:t>
      </w:r>
      <w:r w:rsidRPr="009A6208">
        <w:rPr>
          <w:rFonts w:ascii="Iskoola Pota" w:hAnsi="Iskoola Pota" w:cs="Iskoola Pota"/>
          <w:sz w:val="28"/>
          <w:szCs w:val="28"/>
          <w:cs/>
          <w:lang w:bidi="si-LK"/>
        </w:rPr>
        <w:t>හා</w:t>
      </w:r>
      <w:r w:rsidRPr="009A6208">
        <w:rPr>
          <w:rFonts w:ascii="Iskoola Pota" w:hAnsi="Iskoola Pota" w:cs="Iskoola Pota"/>
          <w:sz w:val="28"/>
          <w:szCs w:val="28"/>
        </w:rPr>
        <w:t xml:space="preserve"> </w:t>
      </w:r>
      <w:r w:rsidR="00B01070" w:rsidRPr="009A6208">
        <w:rPr>
          <w:rFonts w:ascii="Iskoola Pota" w:eastAsia="Times New Roman" w:hAnsi="Iskoola Pota" w:cs="Iskoola Pota"/>
          <w:sz w:val="28"/>
          <w:szCs w:val="28"/>
          <w:cs/>
          <w:lang w:bidi="si-LK"/>
        </w:rPr>
        <w:t xml:space="preserve">අවශ්‍ය </w:t>
      </w:r>
      <w:r w:rsidRPr="009A6208">
        <w:rPr>
          <w:rFonts w:ascii="Iskoola Pota" w:hAnsi="Iskoola Pota" w:cs="Iskoola Pota"/>
          <w:sz w:val="28"/>
          <w:szCs w:val="28"/>
          <w:cs/>
          <w:lang w:bidi="si-LK"/>
        </w:rPr>
        <w:t>කොටසක්</w:t>
      </w:r>
      <w:r w:rsidRPr="009A6208">
        <w:rPr>
          <w:rFonts w:ascii="Iskoola Pota" w:hAnsi="Iskoola Pota" w:cs="Iskoola Pota"/>
          <w:sz w:val="28"/>
          <w:szCs w:val="28"/>
        </w:rPr>
        <w:t xml:space="preserve"> </w:t>
      </w:r>
      <w:r w:rsidR="00B01070" w:rsidRPr="009A6208">
        <w:rPr>
          <w:rFonts w:ascii="Iskoola Pota" w:hAnsi="Iskoola Pota" w:cs="Iskoola Pota"/>
          <w:sz w:val="28"/>
          <w:szCs w:val="28"/>
          <w:cs/>
          <w:lang w:bidi="si-LK"/>
        </w:rPr>
        <w:t>මත</w:t>
      </w:r>
      <w:r w:rsidRPr="009A6208">
        <w:rPr>
          <w:rFonts w:ascii="Iskoola Pota" w:hAnsi="Iskoola Pota" w:cs="Iskoola Pota"/>
          <w:sz w:val="28"/>
          <w:szCs w:val="28"/>
        </w:rPr>
        <w:t xml:space="preserve"> click </w:t>
      </w:r>
      <w:r w:rsidRPr="009A6208">
        <w:rPr>
          <w:rFonts w:ascii="Iskoola Pota" w:hAnsi="Iskoola Pota" w:cs="Iskoola Pota"/>
          <w:sz w:val="28"/>
          <w:szCs w:val="28"/>
          <w:cs/>
          <w:lang w:bidi="si-LK"/>
        </w:rPr>
        <w:t>කරන්න</w:t>
      </w:r>
      <w:r w:rsidRPr="009A6208">
        <w:rPr>
          <w:rFonts w:ascii="Iskoola Pota" w:hAnsi="Iskoola Pota" w:cs="Iskoola Pota"/>
          <w:sz w:val="28"/>
          <w:szCs w:val="28"/>
        </w:rPr>
        <w:t>.</w:t>
      </w:r>
      <w:r w:rsidRPr="009A6208">
        <w:rPr>
          <w:rFonts w:ascii="Iskoola Pota" w:hAnsi="Iskoola Pota" w:cs="Iskoola Pota"/>
          <w:sz w:val="28"/>
          <w:szCs w:val="28"/>
          <w:cs/>
          <w:lang w:bidi="si-LK"/>
        </w:rPr>
        <w:t>ඉන්</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පසු</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එම</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සූත්</w:t>
      </w:r>
      <w:r w:rsidRPr="009A6208">
        <w:rPr>
          <w:rFonts w:ascii="Iskoola Pota" w:hAnsi="Iskoola Pota" w:cs="Iskoola Pota"/>
          <w:sz w:val="28"/>
          <w:szCs w:val="28"/>
        </w:rPr>
        <w:t>‍</w:t>
      </w:r>
      <w:r w:rsidRPr="009A6208">
        <w:rPr>
          <w:rFonts w:ascii="Iskoola Pota" w:hAnsi="Iskoola Pota" w:cs="Iskoola Pota"/>
          <w:sz w:val="28"/>
          <w:szCs w:val="28"/>
          <w:cs/>
          <w:lang w:bidi="si-LK"/>
        </w:rPr>
        <w:t>ර</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දේශනාව</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ඔබගේ</w:t>
      </w:r>
      <w:r w:rsidRPr="009A6208">
        <w:rPr>
          <w:rFonts w:ascii="Iskoola Pota" w:hAnsi="Iskoola Pota" w:cs="Iskoola Pota"/>
          <w:sz w:val="28"/>
          <w:szCs w:val="28"/>
        </w:rPr>
        <w:t xml:space="preserve"> browser </w:t>
      </w:r>
      <w:r w:rsidRPr="009A6208">
        <w:rPr>
          <w:rFonts w:ascii="Iskoola Pota" w:hAnsi="Iskoola Pota" w:cs="Iskoola Pota"/>
          <w:sz w:val="28"/>
          <w:szCs w:val="28"/>
          <w:cs/>
          <w:lang w:bidi="si-LK"/>
        </w:rPr>
        <w:t>තුලින්</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දිස්වේ</w:t>
      </w:r>
      <w:r w:rsidRPr="009A6208">
        <w:rPr>
          <w:rFonts w:ascii="Iskoola Pota" w:hAnsi="Iskoola Pota" w:cs="Iskoola Pota"/>
          <w:sz w:val="28"/>
          <w:szCs w:val="28"/>
        </w:rPr>
        <w:t>.</w:t>
      </w:r>
      <w:r w:rsidRPr="009A6208">
        <w:rPr>
          <w:rFonts w:ascii="Iskoola Pota" w:hAnsi="Iskoola Pota" w:cs="Iskoola Pota"/>
          <w:sz w:val="28"/>
          <w:szCs w:val="28"/>
          <w:cs/>
          <w:lang w:bidi="si-LK"/>
        </w:rPr>
        <w:t>ඔබ</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සෙව්මට</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යොදන</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ලද</w:t>
      </w:r>
      <w:r w:rsidRPr="009A6208">
        <w:rPr>
          <w:rFonts w:ascii="Iskoola Pota" w:hAnsi="Iskoola Pota" w:cs="Iskoola Pota"/>
          <w:sz w:val="28"/>
          <w:szCs w:val="28"/>
        </w:rPr>
        <w:t xml:space="preserve"> </w:t>
      </w:r>
      <w:r w:rsidRPr="009A6208">
        <w:rPr>
          <w:rFonts w:ascii="Iskoola Pota" w:hAnsi="Iskoola Pota" w:cs="Iskoola Pota"/>
          <w:sz w:val="28"/>
          <w:szCs w:val="28"/>
          <w:cs/>
          <w:lang w:bidi="si-LK"/>
        </w:rPr>
        <w:t>වචනය</w:t>
      </w:r>
      <w:r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ස්වයංක්</w:t>
      </w:r>
      <w:r w:rsidR="00020614" w:rsidRPr="009A6208">
        <w:rPr>
          <w:rFonts w:ascii="Iskoola Pota" w:hAnsi="Iskoola Pota" w:cs="Iskoola Pota"/>
          <w:sz w:val="28"/>
          <w:szCs w:val="28"/>
        </w:rPr>
        <w:t>‍</w:t>
      </w:r>
      <w:r w:rsidR="00020614" w:rsidRPr="009A6208">
        <w:rPr>
          <w:rFonts w:ascii="Iskoola Pota" w:hAnsi="Iskoola Pota" w:cs="Iskoola Pota"/>
          <w:sz w:val="28"/>
          <w:szCs w:val="28"/>
          <w:cs/>
          <w:lang w:bidi="si-LK"/>
        </w:rPr>
        <w:t>රීයව</w:t>
      </w:r>
      <w:r w:rsidR="00020614" w:rsidRPr="009A6208">
        <w:rPr>
          <w:rFonts w:ascii="Iskoola Pota" w:hAnsi="Iskoola Pota" w:cs="Iskoola Pota"/>
          <w:sz w:val="28"/>
          <w:szCs w:val="28"/>
        </w:rPr>
        <w:t xml:space="preserve"> Highlight </w:t>
      </w:r>
      <w:r w:rsidR="00020614" w:rsidRPr="009A6208">
        <w:rPr>
          <w:rFonts w:ascii="Iskoola Pota" w:hAnsi="Iskoola Pota" w:cs="Iskoola Pota"/>
          <w:sz w:val="28"/>
          <w:szCs w:val="28"/>
          <w:cs/>
          <w:lang w:bidi="si-LK"/>
        </w:rPr>
        <w:t>වීම</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සිදුවේ</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ඔබට</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එය</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අවශ්</w:t>
      </w:r>
      <w:r w:rsidR="00020614" w:rsidRPr="009A6208">
        <w:rPr>
          <w:rFonts w:ascii="Iskoola Pota" w:hAnsi="Iskoola Pota" w:cs="Iskoola Pota"/>
          <w:sz w:val="28"/>
          <w:szCs w:val="28"/>
        </w:rPr>
        <w:t>‍</w:t>
      </w:r>
      <w:r w:rsidR="00020614" w:rsidRPr="009A6208">
        <w:rPr>
          <w:rFonts w:ascii="Iskoola Pota" w:hAnsi="Iskoola Pota" w:cs="Iskoola Pota"/>
          <w:sz w:val="28"/>
          <w:szCs w:val="28"/>
          <w:cs/>
          <w:lang w:bidi="si-LK"/>
        </w:rPr>
        <w:t>ය</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නැතිනම්</w:t>
      </w:r>
      <w:r w:rsidR="00020614" w:rsidRPr="009A6208">
        <w:rPr>
          <w:rFonts w:ascii="Iskoola Pota" w:hAnsi="Iskoola Pota" w:cs="Iskoola Pota"/>
          <w:sz w:val="28"/>
          <w:szCs w:val="28"/>
        </w:rPr>
        <w:t xml:space="preserve"> ALT+H </w:t>
      </w:r>
      <w:r w:rsidR="00020614" w:rsidRPr="009A6208">
        <w:rPr>
          <w:rFonts w:ascii="Iskoola Pota" w:hAnsi="Iskoola Pota" w:cs="Iskoola Pota"/>
          <w:sz w:val="28"/>
          <w:szCs w:val="28"/>
          <w:cs/>
          <w:lang w:bidi="si-LK"/>
        </w:rPr>
        <w:t>හෝ</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පහත</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අන්දමින්</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මෙනුව</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භාවිතා</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කිරීමෙන්ද</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එය</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සිදුකල</w:t>
      </w:r>
      <w:r w:rsidR="00020614" w:rsidRPr="009A6208">
        <w:rPr>
          <w:rFonts w:ascii="Iskoola Pota" w:hAnsi="Iskoola Pota" w:cs="Iskoola Pota"/>
          <w:sz w:val="28"/>
          <w:szCs w:val="28"/>
        </w:rPr>
        <w:t xml:space="preserve"> </w:t>
      </w:r>
      <w:r w:rsidR="00020614" w:rsidRPr="009A6208">
        <w:rPr>
          <w:rFonts w:ascii="Iskoola Pota" w:hAnsi="Iskoola Pota" w:cs="Iskoola Pota"/>
          <w:sz w:val="28"/>
          <w:szCs w:val="28"/>
          <w:cs/>
          <w:lang w:bidi="si-LK"/>
        </w:rPr>
        <w:t>හැකිය</w:t>
      </w:r>
      <w:r w:rsidR="00020614" w:rsidRPr="009A6208">
        <w:rPr>
          <w:rFonts w:ascii="Iskoola Pota" w:hAnsi="Iskoola Pota" w:cs="Iskoola Pota"/>
          <w:sz w:val="28"/>
          <w:szCs w:val="28"/>
        </w:rPr>
        <w:t>.</w:t>
      </w:r>
    </w:p>
    <w:p w:rsidR="00020614" w:rsidRPr="009A6208" w:rsidRDefault="00020614" w:rsidP="0099721E">
      <w:pPr>
        <w:jc w:val="center"/>
        <w:rPr>
          <w:rFonts w:ascii="Iskoola Pota" w:hAnsi="Iskoola Pota" w:cs="Iskoola Pota"/>
          <w:sz w:val="28"/>
          <w:szCs w:val="28"/>
        </w:rPr>
      </w:pPr>
      <w:r w:rsidRPr="009A6208">
        <w:rPr>
          <w:rFonts w:ascii="Iskoola Pota" w:hAnsi="Iskoola Pota" w:cs="Iskoola Pota"/>
          <w:noProof/>
          <w:sz w:val="28"/>
          <w:szCs w:val="28"/>
          <w:lang w:eastAsia="en-US" w:bidi="ta-IN"/>
        </w:rPr>
        <w:drawing>
          <wp:inline distT="0" distB="0" distL="0" distR="0">
            <wp:extent cx="2918775" cy="2200940"/>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2918652" cy="2200847"/>
                    </a:xfrm>
                    <a:prstGeom prst="rect">
                      <a:avLst/>
                    </a:prstGeom>
                    <a:noFill/>
                    <a:ln w="9525">
                      <a:noFill/>
                      <a:miter lim="800000"/>
                      <a:headEnd/>
                      <a:tailEnd/>
                    </a:ln>
                  </pic:spPr>
                </pic:pic>
              </a:graphicData>
            </a:graphic>
          </wp:inline>
        </w:drawing>
      </w:r>
    </w:p>
    <w:p w:rsidR="00305B44" w:rsidRPr="009A6208" w:rsidRDefault="00B01070" w:rsidP="0099721E">
      <w:pPr>
        <w:jc w:val="center"/>
        <w:rPr>
          <w:rFonts w:ascii="Iskoola Pota" w:hAnsi="Iskoola Pota" w:cs="Iskoola Pota"/>
        </w:rPr>
      </w:pPr>
      <w:r w:rsidRPr="009A6208">
        <w:rPr>
          <w:rFonts w:ascii="Iskoola Pota" w:hAnsi="Iskoola Pota" w:cs="Iskoola Pota"/>
          <w:noProof/>
          <w:lang w:eastAsia="en-US" w:bidi="ta-IN"/>
        </w:rPr>
        <w:lastRenderedPageBreak/>
        <w:drawing>
          <wp:inline distT="0" distB="0" distL="0" distR="0">
            <wp:extent cx="5732145" cy="4875516"/>
            <wp:effectExtent l="19050" t="0" r="190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732145" cy="4875516"/>
                    </a:xfrm>
                    <a:prstGeom prst="rect">
                      <a:avLst/>
                    </a:prstGeom>
                    <a:noFill/>
                    <a:ln w="9525">
                      <a:noFill/>
                      <a:miter lim="800000"/>
                      <a:headEnd/>
                      <a:tailEnd/>
                    </a:ln>
                  </pic:spPr>
                </pic:pic>
              </a:graphicData>
            </a:graphic>
          </wp:inline>
        </w:drawing>
      </w:r>
    </w:p>
    <w:p w:rsidR="00B9453E" w:rsidRPr="009A6208" w:rsidRDefault="00B9453E" w:rsidP="0099721E">
      <w:pPr>
        <w:jc w:val="center"/>
        <w:rPr>
          <w:rFonts w:ascii="Iskoola Pota" w:hAnsi="Iskoola Pota" w:cs="Iskoola Pota"/>
        </w:rPr>
      </w:pPr>
    </w:p>
    <w:p w:rsidR="00B9453E" w:rsidRPr="009A6208" w:rsidRDefault="00B9453E">
      <w:pPr>
        <w:spacing w:after="200" w:line="276" w:lineRule="auto"/>
        <w:rPr>
          <w:rFonts w:ascii="Iskoola Pota" w:hAnsi="Iskoola Pota" w:cs="Iskoola Pota"/>
        </w:rPr>
      </w:pPr>
      <w:r w:rsidRPr="009A6208">
        <w:rPr>
          <w:rFonts w:ascii="Iskoola Pota" w:hAnsi="Iskoola Pota" w:cs="Iskoola Pota"/>
        </w:rPr>
        <w:br w:type="page"/>
      </w:r>
    </w:p>
    <w:p w:rsidR="00B9453E" w:rsidRPr="009A6208" w:rsidRDefault="00B9453E" w:rsidP="00B9453E">
      <w:pPr>
        <w:pStyle w:val="Heading3"/>
        <w:rPr>
          <w:rFonts w:ascii="Iskoola Pota" w:hAnsi="Iskoola Pota" w:cs="Iskoola Pota"/>
          <w:sz w:val="36"/>
          <w:szCs w:val="36"/>
        </w:rPr>
      </w:pPr>
      <w:r w:rsidRPr="009A6208">
        <w:rPr>
          <w:rFonts w:ascii="Iskoola Pota" w:hAnsi="Iskoola Pota" w:cs="Iskoola Pota"/>
          <w:color w:val="auto"/>
          <w:sz w:val="36"/>
          <w:szCs w:val="36"/>
          <w:cs/>
          <w:lang w:bidi="si-LK"/>
        </w:rPr>
        <w:lastRenderedPageBreak/>
        <w:t>යාවත්කාලීන</w:t>
      </w:r>
      <w:r w:rsidRPr="009A6208">
        <w:rPr>
          <w:rFonts w:ascii="Iskoola Pota" w:hAnsi="Iskoola Pota" w:cs="Iskoola Pota"/>
          <w:color w:val="auto"/>
          <w:sz w:val="36"/>
          <w:szCs w:val="36"/>
          <w:lang w:bidi="si-LK"/>
        </w:rPr>
        <w:t xml:space="preserve"> </w:t>
      </w:r>
      <w:r w:rsidRPr="009A6208">
        <w:rPr>
          <w:rFonts w:ascii="Iskoola Pota" w:hAnsi="Iskoola Pota" w:cs="Iskoola Pota"/>
          <w:color w:val="auto"/>
          <w:sz w:val="36"/>
          <w:szCs w:val="36"/>
          <w:cs/>
          <w:lang w:bidi="si-LK"/>
        </w:rPr>
        <w:t>කිරීම්</w:t>
      </w:r>
      <w:r w:rsidRPr="009A6208">
        <w:rPr>
          <w:rFonts w:ascii="Iskoola Pota" w:hAnsi="Iskoola Pota" w:cs="Iskoola Pota"/>
          <w:color w:val="auto"/>
          <w:sz w:val="36"/>
          <w:szCs w:val="36"/>
          <w:lang w:bidi="si-LK"/>
        </w:rPr>
        <w:t xml:space="preserve"> (Updating) </w:t>
      </w:r>
    </w:p>
    <w:p w:rsidR="00B9453E" w:rsidRPr="009A6208" w:rsidRDefault="00B9453E" w:rsidP="00B9453E">
      <w:pPr>
        <w:rPr>
          <w:rFonts w:ascii="Iskoola Pota" w:hAnsi="Iskoola Pota" w:cs="Iskoola Pota"/>
        </w:rPr>
      </w:pPr>
    </w:p>
    <w:p w:rsidR="00B9453E" w:rsidRPr="009A6208" w:rsidRDefault="0038472F" w:rsidP="00B9453E">
      <w:pPr>
        <w:rPr>
          <w:rFonts w:ascii="Iskoola Pota" w:hAnsi="Iskoola Pota" w:cs="Iskoola Pota"/>
          <w:sz w:val="28"/>
          <w:szCs w:val="28"/>
        </w:rPr>
      </w:pPr>
      <w:r w:rsidRPr="009A6208">
        <w:rPr>
          <w:rFonts w:ascii="Iskoola Pota" w:hAnsi="Iskoola Pota" w:cs="Iskoola Pota"/>
          <w:sz w:val="28"/>
          <w:szCs w:val="28"/>
          <w:cs/>
          <w:lang w:bidi="si-LK"/>
        </w:rPr>
        <w:t>මෙම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වැඩසටහනේ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නව</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සංස්කරණයන්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පිලිබඳ</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මෙහි</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පරිශීලකයන්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දැනුවත්</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කිරීම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සඳහා</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මෙහි</w:t>
      </w:r>
      <w:r w:rsidRPr="009A6208">
        <w:rPr>
          <w:rFonts w:ascii="Iskoola Pota" w:hAnsi="Iskoola Pota" w:cs="Iskoola Pota"/>
          <w:sz w:val="28"/>
          <w:szCs w:val="28"/>
          <w:lang w:bidi="si-LK"/>
        </w:rPr>
        <w:t xml:space="preserve"> Update </w:t>
      </w:r>
      <w:r w:rsidRPr="009A6208">
        <w:rPr>
          <w:rFonts w:ascii="Iskoola Pota" w:hAnsi="Iskoola Pota" w:cs="Iskoola Pota"/>
          <w:sz w:val="28"/>
          <w:szCs w:val="28"/>
          <w:cs/>
          <w:lang w:bidi="si-LK"/>
        </w:rPr>
        <w:t>කිරීමට</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පහසුකමක්</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අන්තර්ගතකර</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ඇත</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එය</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යොදාගෙන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මෙම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පරිගණක</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වැඩසටහනේ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නවතම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යාවත්කාලීන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කිරීම්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පිලිබඳ</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දැනගත</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හැකිය</w:t>
      </w:r>
      <w:r w:rsidRPr="009A6208">
        <w:rPr>
          <w:rFonts w:ascii="Iskoola Pota" w:hAnsi="Iskoola Pota" w:cs="Iskoola Pota"/>
          <w:sz w:val="28"/>
          <w:szCs w:val="28"/>
          <w:lang w:bidi="si-LK"/>
        </w:rPr>
        <w:t xml:space="preserve">. CTRL+U </w:t>
      </w:r>
      <w:r w:rsidRPr="009A6208">
        <w:rPr>
          <w:rFonts w:ascii="Iskoola Pota" w:hAnsi="Iskoola Pota" w:cs="Iskoola Pota"/>
          <w:sz w:val="28"/>
          <w:szCs w:val="28"/>
          <w:cs/>
          <w:lang w:bidi="si-LK"/>
        </w:rPr>
        <w:t>හෝ</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පහත</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අන්දමින්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මෙනුව</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භාවිතා</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කිරීමෙන්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මෙය</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සිදුකල</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හැකිය</w:t>
      </w:r>
      <w:r w:rsidRPr="009A6208">
        <w:rPr>
          <w:rFonts w:ascii="Iskoola Pota" w:hAnsi="Iskoola Pota" w:cs="Iskoola Pota"/>
          <w:sz w:val="28"/>
          <w:szCs w:val="28"/>
          <w:lang w:bidi="si-LK"/>
        </w:rPr>
        <w:t>.</w:t>
      </w:r>
    </w:p>
    <w:p w:rsidR="0038472F" w:rsidRPr="009A6208" w:rsidRDefault="0038472F" w:rsidP="0038472F">
      <w:pPr>
        <w:jc w:val="center"/>
        <w:rPr>
          <w:rFonts w:ascii="Iskoola Pota" w:hAnsi="Iskoola Pota" w:cs="Iskoola Pota"/>
          <w:sz w:val="28"/>
          <w:szCs w:val="28"/>
        </w:rPr>
      </w:pPr>
      <w:r w:rsidRPr="009A6208">
        <w:rPr>
          <w:rFonts w:ascii="Iskoola Pota" w:hAnsi="Iskoola Pota" w:cs="Iskoola Pota"/>
          <w:noProof/>
          <w:sz w:val="28"/>
          <w:szCs w:val="28"/>
          <w:lang w:eastAsia="en-US" w:bidi="ta-IN"/>
        </w:rPr>
        <w:drawing>
          <wp:inline distT="0" distB="0" distL="0" distR="0">
            <wp:extent cx="3700145" cy="223266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700145" cy="2232660"/>
                    </a:xfrm>
                    <a:prstGeom prst="rect">
                      <a:avLst/>
                    </a:prstGeom>
                    <a:noFill/>
                    <a:ln w="9525">
                      <a:noFill/>
                      <a:miter lim="800000"/>
                      <a:headEnd/>
                      <a:tailEnd/>
                    </a:ln>
                  </pic:spPr>
                </pic:pic>
              </a:graphicData>
            </a:graphic>
          </wp:inline>
        </w:drawing>
      </w:r>
    </w:p>
    <w:p w:rsidR="00B9453E" w:rsidRPr="009A6208" w:rsidRDefault="00B9453E" w:rsidP="0038472F">
      <w:pPr>
        <w:jc w:val="center"/>
        <w:rPr>
          <w:rFonts w:ascii="Iskoola Pota" w:hAnsi="Iskoola Pota" w:cs="Iskoola Pota"/>
        </w:rPr>
      </w:pPr>
      <w:r w:rsidRPr="009A6208">
        <w:rPr>
          <w:rFonts w:ascii="Iskoola Pota" w:hAnsi="Iskoola Pota" w:cs="Iskoola Pota"/>
          <w:noProof/>
          <w:lang w:eastAsia="en-US" w:bidi="ta-IN"/>
        </w:rPr>
        <w:drawing>
          <wp:inline distT="0" distB="0" distL="0" distR="0">
            <wp:extent cx="5114290" cy="345567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114290" cy="3455670"/>
                    </a:xfrm>
                    <a:prstGeom prst="rect">
                      <a:avLst/>
                    </a:prstGeom>
                    <a:noFill/>
                    <a:ln w="9525">
                      <a:noFill/>
                      <a:miter lim="800000"/>
                      <a:headEnd/>
                      <a:tailEnd/>
                    </a:ln>
                  </pic:spPr>
                </pic:pic>
              </a:graphicData>
            </a:graphic>
          </wp:inline>
        </w:drawing>
      </w:r>
    </w:p>
    <w:p w:rsidR="0038472F" w:rsidRPr="009A6208" w:rsidRDefault="0038472F" w:rsidP="0038472F">
      <w:pPr>
        <w:rPr>
          <w:rFonts w:ascii="Iskoola Pota" w:hAnsi="Iskoola Pota" w:cs="Iskoola Pota"/>
          <w:sz w:val="28"/>
          <w:szCs w:val="28"/>
        </w:rPr>
      </w:pPr>
      <w:r w:rsidRPr="009A6208">
        <w:rPr>
          <w:rFonts w:ascii="Iskoola Pota" w:hAnsi="Iskoola Pota" w:cs="Iskoola Pota"/>
          <w:sz w:val="28"/>
          <w:szCs w:val="28"/>
          <w:lang w:bidi="si-LK"/>
        </w:rPr>
        <w:t xml:space="preserve">Download </w:t>
      </w:r>
      <w:r w:rsidRPr="009A6208">
        <w:rPr>
          <w:rFonts w:ascii="Iskoola Pota" w:hAnsi="Iskoola Pota" w:cs="Iskoola Pota"/>
          <w:sz w:val="28"/>
          <w:szCs w:val="28"/>
          <w:cs/>
          <w:lang w:bidi="si-LK"/>
        </w:rPr>
        <w:t>බොත්තම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ක්ලික්</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කිරීමෙන්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අදාල</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යාවත්කාලීන්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අකිරීම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භාගතකර</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ගැනීමට</w:t>
      </w:r>
      <w:r w:rsidRPr="009A6208">
        <w:rPr>
          <w:rFonts w:ascii="Iskoola Pota" w:hAnsi="Iskoola Pota" w:cs="Iskoola Pota"/>
          <w:sz w:val="28"/>
          <w:szCs w:val="28"/>
          <w:lang w:bidi="si-LK"/>
        </w:rPr>
        <w:t xml:space="preserve">(download) </w:t>
      </w:r>
      <w:r w:rsidRPr="009A6208">
        <w:rPr>
          <w:rFonts w:ascii="Iskoola Pota" w:hAnsi="Iskoola Pota" w:cs="Iskoola Pota"/>
          <w:sz w:val="28"/>
          <w:szCs w:val="28"/>
          <w:cs/>
          <w:lang w:bidi="si-LK"/>
        </w:rPr>
        <w:t>හෝ</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අදාල</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යාවත්කාලීන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කිරීම්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භාගතකරගැනීමට</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හැකි</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වෙබ්</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පිටුව</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වෙත</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පිවිසිය</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හැකිය</w:t>
      </w:r>
      <w:r w:rsidRPr="009A6208">
        <w:rPr>
          <w:rFonts w:ascii="Iskoola Pota" w:hAnsi="Iskoola Pota" w:cs="Iskoola Pota"/>
          <w:sz w:val="28"/>
          <w:szCs w:val="28"/>
          <w:lang w:bidi="si-LK"/>
        </w:rPr>
        <w:t>.</w:t>
      </w:r>
    </w:p>
    <w:p w:rsidR="0038472F" w:rsidRPr="009A6208" w:rsidRDefault="0038472F" w:rsidP="0038472F">
      <w:pPr>
        <w:rPr>
          <w:rFonts w:ascii="Iskoola Pota" w:hAnsi="Iskoola Pota" w:cs="Iskoola Pota"/>
        </w:rPr>
      </w:pPr>
    </w:p>
    <w:p w:rsidR="0038472F" w:rsidRPr="009A6208" w:rsidRDefault="0038472F">
      <w:pPr>
        <w:spacing w:after="200" w:line="276" w:lineRule="auto"/>
        <w:rPr>
          <w:rFonts w:ascii="Iskoola Pota" w:hAnsi="Iskoola Pota" w:cs="Iskoola Pota"/>
        </w:rPr>
      </w:pPr>
      <w:r w:rsidRPr="009A6208">
        <w:rPr>
          <w:rFonts w:ascii="Iskoola Pota" w:hAnsi="Iskoola Pota" w:cs="Iskoola Pota"/>
        </w:rPr>
        <w:br w:type="page"/>
      </w:r>
    </w:p>
    <w:p w:rsidR="0038472F" w:rsidRPr="009A6208" w:rsidRDefault="0038472F" w:rsidP="0038472F">
      <w:pPr>
        <w:pStyle w:val="Heading3"/>
        <w:rPr>
          <w:rFonts w:ascii="Iskoola Pota" w:hAnsi="Iskoola Pota" w:cs="Iskoola Pota"/>
          <w:sz w:val="36"/>
          <w:szCs w:val="36"/>
        </w:rPr>
      </w:pPr>
      <w:r w:rsidRPr="009A6208">
        <w:rPr>
          <w:rFonts w:ascii="Iskoola Pota" w:hAnsi="Iskoola Pota" w:cs="Iskoola Pota"/>
          <w:color w:val="auto"/>
          <w:sz w:val="36"/>
          <w:szCs w:val="36"/>
          <w:cs/>
          <w:lang w:bidi="si-LK"/>
        </w:rPr>
        <w:lastRenderedPageBreak/>
        <w:t>දෝශ</w:t>
      </w:r>
      <w:r w:rsidRPr="009A6208">
        <w:rPr>
          <w:rFonts w:ascii="Iskoola Pota" w:hAnsi="Iskoola Pota" w:cs="Iskoola Pota"/>
          <w:color w:val="auto"/>
          <w:sz w:val="36"/>
          <w:szCs w:val="36"/>
          <w:lang w:bidi="si-LK"/>
        </w:rPr>
        <w:t xml:space="preserve"> </w:t>
      </w:r>
      <w:r w:rsidRPr="009A6208">
        <w:rPr>
          <w:rFonts w:ascii="Iskoola Pota" w:hAnsi="Iskoola Pota" w:cs="Iskoola Pota"/>
          <w:color w:val="auto"/>
          <w:sz w:val="36"/>
          <w:szCs w:val="36"/>
          <w:cs/>
          <w:lang w:bidi="si-LK"/>
        </w:rPr>
        <w:t>සහගත</w:t>
      </w:r>
      <w:r w:rsidRPr="009A6208">
        <w:rPr>
          <w:rFonts w:ascii="Iskoola Pota" w:hAnsi="Iskoola Pota" w:cs="Iskoola Pota"/>
          <w:color w:val="auto"/>
          <w:sz w:val="36"/>
          <w:szCs w:val="36"/>
          <w:lang w:bidi="si-LK"/>
        </w:rPr>
        <w:t xml:space="preserve"> </w:t>
      </w:r>
      <w:r w:rsidRPr="009A6208">
        <w:rPr>
          <w:rFonts w:ascii="Iskoola Pota" w:hAnsi="Iskoola Pota" w:cs="Iskoola Pota"/>
          <w:color w:val="auto"/>
          <w:sz w:val="36"/>
          <w:szCs w:val="36"/>
          <w:cs/>
          <w:lang w:bidi="si-LK"/>
        </w:rPr>
        <w:t>තත්ව</w:t>
      </w:r>
      <w:r w:rsidRPr="009A6208">
        <w:rPr>
          <w:rFonts w:ascii="Iskoola Pota" w:hAnsi="Iskoola Pota" w:cs="Iskoola Pota"/>
          <w:color w:val="auto"/>
          <w:sz w:val="36"/>
          <w:szCs w:val="36"/>
          <w:lang w:bidi="si-LK"/>
        </w:rPr>
        <w:t xml:space="preserve"> </w:t>
      </w:r>
      <w:r w:rsidRPr="009A6208">
        <w:rPr>
          <w:rFonts w:ascii="Iskoola Pota" w:hAnsi="Iskoola Pota" w:cs="Iskoola Pota"/>
          <w:color w:val="auto"/>
          <w:sz w:val="36"/>
          <w:szCs w:val="36"/>
          <w:cs/>
          <w:lang w:bidi="si-LK"/>
        </w:rPr>
        <w:t>වාර්ථා</w:t>
      </w:r>
      <w:r w:rsidRPr="009A6208">
        <w:rPr>
          <w:rFonts w:ascii="Iskoola Pota" w:hAnsi="Iskoola Pota" w:cs="Iskoola Pota"/>
          <w:color w:val="auto"/>
          <w:sz w:val="36"/>
          <w:szCs w:val="36"/>
          <w:lang w:bidi="si-LK"/>
        </w:rPr>
        <w:t xml:space="preserve"> </w:t>
      </w:r>
      <w:r w:rsidRPr="009A6208">
        <w:rPr>
          <w:rFonts w:ascii="Iskoola Pota" w:hAnsi="Iskoola Pota" w:cs="Iskoola Pota"/>
          <w:color w:val="auto"/>
          <w:sz w:val="36"/>
          <w:szCs w:val="36"/>
          <w:cs/>
          <w:lang w:bidi="si-LK"/>
        </w:rPr>
        <w:t>කිරීම</w:t>
      </w:r>
    </w:p>
    <w:p w:rsidR="0038472F" w:rsidRPr="009A6208" w:rsidRDefault="0038472F" w:rsidP="0038472F">
      <w:pPr>
        <w:rPr>
          <w:rFonts w:ascii="Iskoola Pota" w:hAnsi="Iskoola Pota" w:cs="Iskoola Pota"/>
        </w:rPr>
      </w:pPr>
    </w:p>
    <w:p w:rsidR="0038472F" w:rsidRPr="009A6208" w:rsidRDefault="00777AF2" w:rsidP="0038472F">
      <w:pPr>
        <w:rPr>
          <w:rFonts w:ascii="Iskoola Pota" w:hAnsi="Iskoola Pota" w:cs="Iskoola Pota"/>
          <w:sz w:val="28"/>
          <w:szCs w:val="28"/>
          <w:lang w:bidi="si-LK"/>
        </w:rPr>
      </w:pPr>
      <w:r w:rsidRPr="009A6208">
        <w:rPr>
          <w:rFonts w:ascii="Iskoola Pota" w:hAnsi="Iskoola Pota" w:cs="Iskoola Pota"/>
          <w:sz w:val="28"/>
          <w:szCs w:val="28"/>
          <w:cs/>
          <w:lang w:bidi="si-LK"/>
        </w:rPr>
        <w:t>මෙම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වැඩසටහ</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ගුණාත්මක</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තත්වයෙන්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පවත්වාගෙන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යාමට</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මෙහි</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පරිශීලකයන්ගේ</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උපකරය</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අවශ්‍යවේ</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එබැවින්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 xml:space="preserve">මෙම මෘදුකාංගය භාවිතා කිරීමේදි මෙම වැඩසටහනේ හමුවන යම් දෝශ තත්වයන් වේනම් </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එම දෝශයන් වාර්ථා කරන මෙන් ඔබගෙන් කාරුණිකව ඉල්ලමි. හැකිතාක් ඉක්මනින් ඒ සඳහා පිළියම් යෙදීමට එවිට හැකිවනු ඇත. එම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සහය ඉතා අගය කොට සලකමි.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පහත</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පහසුකම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භාවිතකොට</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එම</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දෝශ</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තත්වයන්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දැනුම්දිය</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හැකිය</w:t>
      </w:r>
      <w:r w:rsidRPr="009A6208">
        <w:rPr>
          <w:rFonts w:ascii="Iskoola Pota" w:hAnsi="Iskoola Pota" w:cs="Iskoola Pota"/>
          <w:sz w:val="28"/>
          <w:szCs w:val="28"/>
          <w:lang w:bidi="si-LK"/>
        </w:rPr>
        <w:t xml:space="preserve">. </w:t>
      </w:r>
    </w:p>
    <w:p w:rsidR="000535EB" w:rsidRPr="009A6208" w:rsidRDefault="000535EB" w:rsidP="000535EB">
      <w:pPr>
        <w:jc w:val="center"/>
        <w:rPr>
          <w:rFonts w:ascii="Iskoola Pota" w:hAnsi="Iskoola Pota" w:cs="Iskoola Pota"/>
        </w:rPr>
      </w:pPr>
      <w:r w:rsidRPr="009A6208">
        <w:rPr>
          <w:rFonts w:ascii="Iskoola Pota" w:hAnsi="Iskoola Pota" w:cs="Iskoola Pota"/>
          <w:noProof/>
          <w:lang w:eastAsia="en-US" w:bidi="ta-IN"/>
        </w:rPr>
        <w:drawing>
          <wp:inline distT="0" distB="0" distL="0" distR="0">
            <wp:extent cx="3700145" cy="2222500"/>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3700145" cy="2222500"/>
                    </a:xfrm>
                    <a:prstGeom prst="rect">
                      <a:avLst/>
                    </a:prstGeom>
                    <a:noFill/>
                    <a:ln w="9525">
                      <a:noFill/>
                      <a:miter lim="800000"/>
                      <a:headEnd/>
                      <a:tailEnd/>
                    </a:ln>
                  </pic:spPr>
                </pic:pic>
              </a:graphicData>
            </a:graphic>
          </wp:inline>
        </w:drawing>
      </w:r>
    </w:p>
    <w:p w:rsidR="000535EB" w:rsidRPr="009A6208" w:rsidRDefault="000535EB" w:rsidP="000535EB">
      <w:pPr>
        <w:rPr>
          <w:rFonts w:ascii="Iskoola Pota" w:hAnsi="Iskoola Pota" w:cs="Iskoola Pota"/>
          <w:sz w:val="28"/>
          <w:szCs w:val="28"/>
          <w:lang w:bidi="si-LK"/>
        </w:rPr>
      </w:pPr>
      <w:r w:rsidRPr="009A6208">
        <w:rPr>
          <w:rFonts w:ascii="Iskoola Pota" w:hAnsi="Iskoola Pota" w:cs="Iskoola Pota"/>
          <w:sz w:val="28"/>
          <w:szCs w:val="28"/>
          <w:cs/>
          <w:lang w:bidi="si-LK"/>
        </w:rPr>
        <w:t>ෆේස්බුක්</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ගිනුමක්</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නොමැති</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නම්</w:t>
      </w:r>
      <w:r w:rsidRPr="009A6208">
        <w:rPr>
          <w:rFonts w:ascii="Iskoola Pota" w:hAnsi="Iskoola Pota" w:cs="Iskoola Pota"/>
          <w:sz w:val="28"/>
          <w:szCs w:val="28"/>
          <w:lang w:bidi="si-LK"/>
        </w:rPr>
        <w:t xml:space="preserve"> </w:t>
      </w:r>
      <w:hyperlink r:id="rId31" w:history="1">
        <w:r w:rsidRPr="009A6208">
          <w:rPr>
            <w:rStyle w:val="Hyperlink"/>
            <w:rFonts w:ascii="Iskoola Pota" w:hAnsi="Iskoola Pota" w:cs="Iskoola Pota"/>
            <w:sz w:val="28"/>
            <w:szCs w:val="28"/>
            <w:lang w:bidi="si-LK"/>
          </w:rPr>
          <w:t>bestrong884@gmail.com</w:t>
        </w:r>
      </w:hyperlink>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යන</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විද්‍යුත් ලිපිනයට</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පණිවුඩයක් එවන්න</w:t>
      </w:r>
      <w:r w:rsidRPr="009A6208">
        <w:rPr>
          <w:rFonts w:ascii="Iskoola Pota" w:hAnsi="Iskoola Pota" w:cs="Iskoola Pota"/>
          <w:sz w:val="28"/>
          <w:szCs w:val="28"/>
          <w:lang w:bidi="si-LK"/>
        </w:rPr>
        <w:t>.</w:t>
      </w:r>
    </w:p>
    <w:p w:rsidR="007D430D" w:rsidRPr="009A6208" w:rsidRDefault="007D430D" w:rsidP="000535EB">
      <w:pPr>
        <w:rPr>
          <w:rFonts w:ascii="Iskoola Pota" w:hAnsi="Iskoola Pota" w:cs="Iskoola Pota"/>
          <w:sz w:val="28"/>
          <w:szCs w:val="28"/>
          <w:lang w:bidi="si-LK"/>
        </w:rPr>
      </w:pPr>
    </w:p>
    <w:p w:rsidR="007D430D" w:rsidRPr="009A6208" w:rsidRDefault="007D430D">
      <w:pPr>
        <w:spacing w:after="200" w:line="276" w:lineRule="auto"/>
        <w:rPr>
          <w:rFonts w:ascii="Iskoola Pota" w:hAnsi="Iskoola Pota" w:cs="Iskoola Pota"/>
          <w:sz w:val="28"/>
          <w:szCs w:val="28"/>
          <w:lang w:bidi="si-LK"/>
        </w:rPr>
      </w:pPr>
      <w:r w:rsidRPr="009A6208">
        <w:rPr>
          <w:rFonts w:ascii="Iskoola Pota" w:hAnsi="Iskoola Pota" w:cs="Iskoola Pota"/>
          <w:sz w:val="28"/>
          <w:szCs w:val="28"/>
          <w:lang w:bidi="si-LK"/>
        </w:rPr>
        <w:br w:type="page"/>
      </w:r>
    </w:p>
    <w:p w:rsidR="007D430D" w:rsidRPr="009A6208" w:rsidRDefault="007D430D" w:rsidP="007D430D">
      <w:pPr>
        <w:rPr>
          <w:rFonts w:ascii="Iskoola Pota" w:hAnsi="Iskoola Pota" w:cs="Iskoola Pota"/>
          <w:sz w:val="28"/>
          <w:szCs w:val="28"/>
          <w:lang w:bidi="si-LK"/>
        </w:rPr>
      </w:pPr>
      <w:r w:rsidRPr="009A6208">
        <w:rPr>
          <w:rFonts w:ascii="Iskoola Pota" w:hAnsi="Iskoola Pota" w:cs="Iskoola Pota"/>
          <w:sz w:val="36"/>
          <w:szCs w:val="36"/>
          <w:cs/>
          <w:lang w:bidi="si-LK"/>
        </w:rPr>
        <w:lastRenderedPageBreak/>
        <w:t>පුන්‍යානුමෝදනාව</w:t>
      </w:r>
    </w:p>
    <w:p w:rsidR="007D430D" w:rsidRPr="009A6208" w:rsidRDefault="007D430D" w:rsidP="007D430D">
      <w:pPr>
        <w:spacing w:after="200" w:line="276" w:lineRule="auto"/>
        <w:rPr>
          <w:rFonts w:ascii="Iskoola Pota" w:hAnsi="Iskoola Pota" w:cs="Iskoola Pota"/>
          <w:sz w:val="28"/>
          <w:szCs w:val="28"/>
          <w:lang w:bidi="si-LK"/>
        </w:rPr>
      </w:pPr>
      <w:r w:rsidRPr="009A6208">
        <w:rPr>
          <w:rFonts w:ascii="Iskoola Pota" w:hAnsi="Iskoola Pota" w:cs="Iskoola Pota"/>
          <w:sz w:val="28"/>
          <w:szCs w:val="28"/>
          <w:cs/>
          <w:lang w:bidi="si-LK"/>
        </w:rPr>
        <w:t xml:space="preserve">මේ සඳහා </w:t>
      </w:r>
      <w:r w:rsidR="00B82269" w:rsidRPr="009A6208">
        <w:rPr>
          <w:rFonts w:ascii="Iskoola Pota" w:hAnsi="Iskoola Pota" w:cs="Iskoola Pota"/>
          <w:sz w:val="28"/>
          <w:szCs w:val="28"/>
          <w:cs/>
          <w:lang w:bidi="si-LK"/>
        </w:rPr>
        <w:t>අනුශාසනා</w:t>
      </w:r>
      <w:r w:rsidR="00B82269"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කල සියලුම මහමෙව්නාවමාසපු වාසී පින්වත් ස්වාමීන් වහන්සේලාටද</w:t>
      </w:r>
      <w:r w:rsidRPr="009A6208">
        <w:rPr>
          <w:rFonts w:ascii="Iskoola Pota" w:hAnsi="Iskoola Pota" w:cs="Iskoola Pota"/>
          <w:sz w:val="28"/>
          <w:szCs w:val="28"/>
          <w:lang w:bidi="si-LK"/>
        </w:rPr>
        <w:t xml:space="preserve">, METTANET </w:t>
      </w:r>
      <w:r w:rsidRPr="009A6208">
        <w:rPr>
          <w:rFonts w:ascii="Iskoola Pota" w:hAnsi="Iskoola Pota" w:cs="Iskoola Pota"/>
          <w:sz w:val="28"/>
          <w:szCs w:val="28"/>
          <w:cs/>
          <w:lang w:bidi="si-LK"/>
        </w:rPr>
        <w:t xml:space="preserve">හි සිංහලයෙන් ලබාගත හැකි ත්‍රිපිඨකය පරිවර්තනය කල පින්වත් ස්වාමීන් වහන්සේලාටද </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මේ සඳහා "ධම්ම පාසාදිකය" යන නම යෝජනා කල නිමේශ් ජානක පින්වත් අය්යාටද</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නොයෙක් ආකාරයෙන් සහය දුන් මාගේ මිතුරන්ටද</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මේ සඳහා මා දිරිමත් කල මාගේ දෙමාපියන්ටද මේ ධර්ම දානමය කුසළකර්මය ගෞතම බුදුරජාණන් වහන්සේගේ බුදු සසුන තුලදීම චතුරාර්ය සත්‍ය අවබෝධ කරගැනීම් පිනිස හේතු වේවා!!!</w:t>
      </w:r>
    </w:p>
    <w:p w:rsidR="007D430D" w:rsidRPr="009A6208" w:rsidRDefault="007D430D" w:rsidP="007D430D">
      <w:pPr>
        <w:rPr>
          <w:rFonts w:ascii="Iskoola Pota" w:hAnsi="Iskoola Pota" w:cs="Iskoola Pota"/>
          <w:sz w:val="28"/>
          <w:szCs w:val="28"/>
          <w:lang w:bidi="si-LK"/>
        </w:rPr>
      </w:pPr>
      <w:r w:rsidRPr="009A6208">
        <w:rPr>
          <w:rFonts w:ascii="Iskoola Pota" w:hAnsi="Iskoola Pota" w:cs="Iskoola Pota"/>
          <w:sz w:val="28"/>
          <w:szCs w:val="28"/>
          <w:cs/>
          <w:lang w:bidi="si-LK"/>
        </w:rPr>
        <w:t xml:space="preserve">උතුම් බුද්ධරත්නයටද </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 xml:space="preserve">උතුම් ධර්මරත්නයටද </w:t>
      </w:r>
      <w:r w:rsidRPr="009A6208">
        <w:rPr>
          <w:rFonts w:ascii="Iskoola Pota" w:hAnsi="Iskoola Pota" w:cs="Iskoola Pota"/>
          <w:sz w:val="28"/>
          <w:szCs w:val="28"/>
          <w:lang w:bidi="si-LK"/>
        </w:rPr>
        <w:t xml:space="preserve">, </w:t>
      </w:r>
      <w:r w:rsidRPr="009A6208">
        <w:rPr>
          <w:rFonts w:ascii="Iskoola Pota" w:hAnsi="Iskoola Pota" w:cs="Iskoola Pota"/>
          <w:sz w:val="28"/>
          <w:szCs w:val="28"/>
          <w:cs/>
          <w:lang w:bidi="si-LK"/>
        </w:rPr>
        <w:t xml:space="preserve">උතුම් සංඝරත්නයට මාගේ නමස්කාරය වේවා!!! </w:t>
      </w:r>
    </w:p>
    <w:p w:rsidR="007D430D" w:rsidRPr="009A6208" w:rsidRDefault="007D430D" w:rsidP="007D430D">
      <w:pPr>
        <w:rPr>
          <w:rFonts w:ascii="Iskoola Pota" w:hAnsi="Iskoola Pota" w:cs="Iskoola Pota"/>
          <w:sz w:val="28"/>
          <w:szCs w:val="28"/>
          <w:lang w:bidi="si-LK"/>
        </w:rPr>
      </w:pPr>
    </w:p>
    <w:p w:rsidR="007D430D" w:rsidRPr="009A6208" w:rsidRDefault="007D430D" w:rsidP="007D430D">
      <w:pPr>
        <w:rPr>
          <w:rFonts w:ascii="Iskoola Pota" w:hAnsi="Iskoola Pota" w:cs="Iskoola Pota"/>
          <w:sz w:val="28"/>
          <w:szCs w:val="28"/>
          <w:lang w:bidi="si-LK"/>
        </w:rPr>
      </w:pPr>
    </w:p>
    <w:p w:rsidR="007D430D" w:rsidRPr="009A6208" w:rsidRDefault="007D430D" w:rsidP="007D430D">
      <w:pPr>
        <w:jc w:val="center"/>
        <w:rPr>
          <w:rFonts w:ascii="Iskoola Pota" w:hAnsi="Iskoola Pota" w:cs="Iskoola Pota"/>
          <w:sz w:val="44"/>
          <w:szCs w:val="44"/>
          <w:lang w:bidi="si-LK"/>
        </w:rPr>
      </w:pPr>
    </w:p>
    <w:p w:rsidR="007D430D" w:rsidRPr="009A6208" w:rsidRDefault="007D430D" w:rsidP="007D430D">
      <w:pPr>
        <w:jc w:val="center"/>
        <w:rPr>
          <w:rFonts w:ascii="Iskoola Pota" w:hAnsi="Iskoola Pota" w:cs="Iskoola Pota"/>
          <w:sz w:val="44"/>
          <w:szCs w:val="44"/>
          <w:lang w:bidi="si-LK"/>
        </w:rPr>
      </w:pPr>
    </w:p>
    <w:p w:rsidR="007D430D" w:rsidRPr="009A6208" w:rsidRDefault="007D430D" w:rsidP="007D430D">
      <w:pPr>
        <w:jc w:val="center"/>
        <w:rPr>
          <w:rFonts w:ascii="Iskoola Pota" w:hAnsi="Iskoola Pota" w:cs="Iskoola Pota"/>
          <w:sz w:val="44"/>
          <w:szCs w:val="44"/>
          <w:lang w:bidi="si-LK"/>
        </w:rPr>
      </w:pPr>
    </w:p>
    <w:p w:rsidR="007D430D" w:rsidRPr="009A6208" w:rsidRDefault="007D430D" w:rsidP="007D430D">
      <w:pPr>
        <w:jc w:val="center"/>
        <w:rPr>
          <w:rFonts w:ascii="Iskoola Pota" w:hAnsi="Iskoola Pota" w:cs="Iskoola Pota"/>
          <w:sz w:val="28"/>
          <w:szCs w:val="28"/>
          <w:lang w:bidi="si-LK"/>
        </w:rPr>
      </w:pPr>
      <w:r w:rsidRPr="009A6208">
        <w:rPr>
          <w:rFonts w:ascii="Iskoola Pota" w:hAnsi="Iskoola Pota" w:cs="Iskoola Pota"/>
          <w:sz w:val="44"/>
          <w:szCs w:val="44"/>
          <w:cs/>
          <w:lang w:bidi="si-LK"/>
        </w:rPr>
        <w:t>තථාගත අරහත් සම්මා සම්බුදුරජාණන් වහන්සේට මාගේ නමස්කාරය වේවා!!!෴</w:t>
      </w:r>
    </w:p>
    <w:sectPr w:rsidR="007D430D" w:rsidRPr="009A6208" w:rsidSect="00777AF2">
      <w:headerReference w:type="even" r:id="rId32"/>
      <w:headerReference w:type="default" r:id="rId33"/>
      <w:footerReference w:type="even" r:id="rId34"/>
      <w:footerReference w:type="default" r:id="rId35"/>
      <w:headerReference w:type="first" r:id="rId36"/>
      <w:pgSz w:w="11907" w:h="16839" w:code="9"/>
      <w:pgMar w:top="1440" w:right="1440" w:bottom="1440" w:left="1440" w:header="720" w:footer="72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21B" w:rsidRDefault="0041221B">
      <w:pPr>
        <w:spacing w:after="0" w:line="240" w:lineRule="auto"/>
      </w:pPr>
      <w:r>
        <w:separator/>
      </w:r>
    </w:p>
  </w:endnote>
  <w:endnote w:type="continuationSeparator" w:id="1">
    <w:p w:rsidR="0041221B" w:rsidRDefault="004122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w Cen MT">
    <w:altName w:val="Lucida Sans Unicode"/>
    <w:charset w:val="00"/>
    <w:family w:val="swiss"/>
    <w:pitch w:val="variable"/>
    <w:sig w:usb0="00000001"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Iskoola Pota">
    <w:panose1 w:val="02010503010101010104"/>
    <w:charset w:val="00"/>
    <w:family w:val="auto"/>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C7" w:rsidRDefault="00DC035F">
    <w:pPr>
      <w:pStyle w:val="Footer"/>
    </w:pPr>
    <w:r>
      <w:rPr>
        <w:noProof/>
        <w:lang w:eastAsia="ja-JP"/>
      </w:rPr>
      <w:pict>
        <v:rect id="_x0000_s18442" style="position:absolute;margin-left:0;margin-top:0;width:55.1pt;height:11in;z-index:-251646976;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" fillcolor="#675e47" stroked="f" strokeweight="2pt">
          <v:path arrowok="t"/>
          <v:textbox>
            <w:txbxContent>
              <w:p w:rsidR="007A3BC7" w:rsidRDefault="007A3BC7">
                <w:pPr>
                  <w:rPr>
                    <w:rFonts w:eastAsia="Times New Roman"/>
                  </w:rPr>
                </w:pPr>
              </w:p>
            </w:txbxContent>
          </v:textbox>
          <w10:wrap anchorx="page" anchory="page"/>
        </v:rect>
      </w:pict>
    </w:r>
    <w:r>
      <w:rPr>
        <w:noProof/>
        <w:lang w:eastAsia="ja-JP"/>
      </w:rPr>
      <w:pict>
        <v:rect id="_x0000_s18441" style="position:absolute;margin-left:0;margin-top:0;width:55.1pt;height:71.3pt;z-index:-251645952;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" fillcolor="#a9a57c" stroked="f" strokeweight="2pt">
          <v:path arrowok="t"/>
          <v:textbox>
            <w:txbxContent>
              <w:p w:rsidR="007A3BC7" w:rsidRDefault="007A3BC7"/>
            </w:txbxContent>
          </v:textbox>
          <w10:wrap anchorx="page" anchory="page"/>
        </v:rect>
      </w:pict>
    </w:r>
    <w:r>
      <w:rPr>
        <w:noProof/>
        <w:lang w:eastAsia="ja-JP"/>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8440" type="#_x0000_t185" style="position:absolute;margin-left:0;margin-top:0;width:36pt;height:28.8pt;z-index:251671552;visibility:visible;mso-left-percent:25;mso-top-percent:835;mso-position-horizontal-relative:page;mso-position-vertical-relative:page;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" strokecolor="white [3212]" strokeweight="1pt">
          <v:path arrowok="t"/>
          <v:textbox inset="0,,0">
            <w:txbxContent>
              <w:p w:rsidR="007A3BC7" w:rsidRDefault="00DC035F">
                <w:pPr>
                  <w:jc w:val="center"/>
                  <w:rPr>
                    <w:color w:val="FFFFFF" w:themeColor="background1"/>
                    <w:sz w:val="24"/>
                  </w:rPr>
                </w:pPr>
                <w:r>
                  <w:rPr>
                    <w:color w:val="FFFFFF" w:themeColor="background1"/>
                    <w:sz w:val="24"/>
                  </w:rPr>
                  <w:fldChar w:fldCharType="begin"/>
                </w:r>
                <w:r w:rsidR="00BE7031">
                  <w:rPr>
                    <w:color w:val="FFFFFF" w:themeColor="background1"/>
                    <w:sz w:val="24"/>
                  </w:rPr>
                  <w:instrText xml:space="preserve"> PAGE    \* MERGEFORMAT </w:instrText>
                </w:r>
                <w:r>
                  <w:rPr>
                    <w:color w:val="FFFFFF" w:themeColor="background1"/>
                    <w:sz w:val="24"/>
                  </w:rPr>
                  <w:fldChar w:fldCharType="separate"/>
                </w:r>
                <w:r w:rsidR="009A6208">
                  <w:rPr>
                    <w:noProof/>
                    <w:color w:val="FFFFFF" w:themeColor="background1"/>
                    <w:sz w:val="24"/>
                  </w:rPr>
                  <w:t>10</w:t>
                </w:r>
                <w:r>
                  <w:rPr>
                    <w:color w:val="FFFFFF" w:themeColor="background1"/>
                    <w:sz w:val="2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C7" w:rsidRDefault="00DC035F">
    <w:pPr>
      <w:pStyle w:val="Footer"/>
    </w:pPr>
    <w:r>
      <w:rPr>
        <w:noProof/>
        <w:lang w:eastAsia="ja-JP"/>
      </w:rPr>
      <w:pict>
        <v:rect id="_x0000_s18439" style="position:absolute;margin-left:0;margin-top:0;width:55.1pt;height:11in;z-index:-251637760;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" fillcolor="#675e47" stroked="f" strokeweight="2pt">
          <v:path arrowok="t"/>
          <v:textbox>
            <w:txbxContent>
              <w:p w:rsidR="007A3BC7" w:rsidRDefault="007A3BC7">
                <w:pPr>
                  <w:rPr>
                    <w:rFonts w:eastAsia="Times New Roman"/>
                  </w:rPr>
                </w:pPr>
              </w:p>
            </w:txbxContent>
          </v:textbox>
          <w10:wrap anchorx="page" anchory="page"/>
        </v:rect>
      </w:pict>
    </w:r>
    <w:r>
      <w:rPr>
        <w:noProof/>
        <w:lang w:eastAsia="ja-JP"/>
      </w:rPr>
      <w:pict>
        <v:rect id="_x0000_s18438" style="position:absolute;margin-left:0;margin-top:0;width:55.1pt;height:71.3pt;z-index:-251636736;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" fillcolor="#a9a57c" stroked="f" strokeweight="2pt">
          <v:path arrowok="t"/>
          <v:textbox>
            <w:txbxContent>
              <w:p w:rsidR="007A3BC7" w:rsidRDefault="007A3BC7"/>
            </w:txbxContent>
          </v:textbox>
          <w10:wrap anchorx="page" anchory="page"/>
        </v:rect>
      </w:pict>
    </w:r>
    <w:r>
      <w:rPr>
        <w:noProof/>
        <w:lang w:eastAsia="ja-JP"/>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8437" type="#_x0000_t185" style="position:absolute;margin-left:0;margin-top:0;width:36pt;height:28.8pt;z-index:251680768;visibility:visible;mso-left-percent:917;mso-top-percent:835;mso-position-horizontal-relative:page;mso-position-vertical-relative:page;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" strokecolor="white" strokeweight="1pt">
          <v:path arrowok="t"/>
          <v:textbox inset="0,,0">
            <w:txbxContent>
              <w:p w:rsidR="007A3BC7" w:rsidRDefault="00DC035F">
                <w:pPr>
                  <w:jc w:val="center"/>
                  <w:rPr>
                    <w:color w:val="FFFFFF" w:themeColor="background1"/>
                    <w:sz w:val="24"/>
                  </w:rPr>
                </w:pPr>
                <w:r>
                  <w:rPr>
                    <w:color w:val="FFFFFF" w:themeColor="background1"/>
                    <w:sz w:val="24"/>
                  </w:rPr>
                  <w:fldChar w:fldCharType="begin"/>
                </w:r>
                <w:r w:rsidR="00BE7031">
                  <w:rPr>
                    <w:color w:val="FFFFFF" w:themeColor="background1"/>
                    <w:sz w:val="24"/>
                  </w:rPr>
                  <w:instrText xml:space="preserve"> PAGE    \* MERGEFORMAT </w:instrText>
                </w:r>
                <w:r>
                  <w:rPr>
                    <w:color w:val="FFFFFF" w:themeColor="background1"/>
                    <w:sz w:val="24"/>
                  </w:rPr>
                  <w:fldChar w:fldCharType="separate"/>
                </w:r>
                <w:r w:rsidR="009A6208">
                  <w:rPr>
                    <w:noProof/>
                    <w:color w:val="FFFFFF" w:themeColor="background1"/>
                    <w:sz w:val="24"/>
                  </w:rPr>
                  <w:t>11</w:t>
                </w:r>
                <w:r>
                  <w:rPr>
                    <w:color w:val="FFFFFF" w:themeColor="background1"/>
                    <w:sz w:val="24"/>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21B" w:rsidRDefault="0041221B">
      <w:pPr>
        <w:spacing w:after="0" w:line="240" w:lineRule="auto"/>
      </w:pPr>
      <w:r>
        <w:separator/>
      </w:r>
    </w:p>
  </w:footnote>
  <w:footnote w:type="continuationSeparator" w:id="1">
    <w:p w:rsidR="0041221B" w:rsidRDefault="004122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C7" w:rsidRDefault="00DC035F">
    <w:pPr>
      <w:pStyle w:val="Header"/>
    </w:pPr>
    <w:r w:rsidRPr="00DC035F">
      <w:rPr>
        <w:noProof/>
        <w:color w:val="000000"/>
        <w:lang w:eastAsia="ja-JP"/>
      </w:rPr>
      <w:pict>
        <v:rect id="_x0000_s18450" style="position:absolute;margin-left:0;margin-top:0;width:556.9pt;height:11in;z-index:-251649024;visibility:visible;mso-width-percent:910;mso-height-percent:1000;mso-left-percent:90;mso-position-horizontal-relative:page;mso-position-vertical:center;mso-position-vertical-relative:page;mso-width-percent:910;mso-height-percent:1000;mso-left-percent:9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" stroked="f" strokeweight="2pt">
          <v:fill color2="#7c7c7c" rotate="t" focusposition=".5,-52429f" focussize="" colors="0 white;26214f #fefefe;1 #7c7c7c" focus="100%" type="gradientRadial"/>
          <v:path arrowok="t"/>
          <w10:wrap anchorx="page" anchory="page"/>
        </v:rect>
      </w:pict>
    </w:r>
    <w:r>
      <w:rPr>
        <w:noProof/>
        <w:lang w:eastAsia="ja-JP"/>
      </w:rPr>
      <w:pict>
        <v:shapetype id="_x0000_t202" coordsize="21600,21600" o:spt="202" path="m,l,21600r21600,l21600,xe">
          <v:stroke joinstyle="miter"/>
          <v:path gradientshapeok="t" o:connecttype="rect"/>
        </v:shapetype>
        <v:shape id="TextBox 3" o:spid="_x0000_s18449" type="#_x0000_t202" style="position:absolute;margin-left:0;margin-top:0;width:32.25pt;height:356.4pt;z-index:251666432;visibility:visible;mso-width-percent:50;mso-height-percent:450;mso-left-percent:35;mso-position-horizontal-relative:page;mso-position-vertical:center;mso-position-vertical-relative:page;mso-width-percent:50;mso-height-percent:450;mso-left-percent:35;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" filled="f" stroked="f" strokeweight=".5pt">
          <v:path arrowok="t"/>
          <v:textbox style="layout-flow:vertical;mso-layout-flow-alt:bottom-to-top">
            <w:txbxContent>
              <w:sdt>
                <w:sdtPr>
                  <w:rPr>
                    <w:rFonts w:cs="Arial Unicode MS"/>
                    <w:color w:val="FFFFFF" w:themeColor="background1"/>
                  </w:rPr>
                  <w:alias w:val="Company"/>
                  <w:tag w:val=""/>
                  <w:id w:val="2030756170"/>
                  <w:placeholder>
                    <w:docPart w:val="E8D71EB823E545468079D4B91D60E8C7"/>
                  </w:placeholder>
                  <w:dataBinding w:prefixMappings="xmlns:ns0='http://schemas.openxmlformats.org/officeDocument/2006/extended-properties' " w:xpath="/ns0:Properties[1]/ns0:Company[1]" w:storeItemID="{6668398D-A668-4E3E-A5EB-62B293D839F1}"/>
                  <w:text/>
                </w:sdtPr>
                <w:sdtContent>
                  <w:p w:rsidR="007A3BC7" w:rsidRDefault="00272C6F">
                    <w:pPr>
                      <w:jc w:val="center"/>
                      <w:rPr>
                        <w:color w:val="FFFFFF" w:themeColor="background1"/>
                      </w:rPr>
                    </w:pPr>
                    <w:r>
                      <w:rPr>
                        <w:rFonts w:cs="Arial Unicode MS"/>
                        <w:color w:val="FFFFFF" w:themeColor="background1"/>
                        <w:cs/>
                        <w:lang w:bidi="si-LK"/>
                      </w:rPr>
                      <w:t>ධම්ම පාසාදිකය</w:t>
                    </w:r>
                  </w:p>
                </w:sdtContent>
              </w:sdt>
            </w:txbxContent>
          </v:textbox>
          <w10:wrap anchorx="page" anchory="page"/>
        </v:shape>
      </w:pict>
    </w:r>
    <w:r>
      <w:rPr>
        <w:noProof/>
        <w:lang w:eastAsia="ja-JP"/>
      </w:rPr>
      <w:pict>
        <v:rect id="Rectangle 5" o:spid="_x0000_s18448" style="position:absolute;margin-left:0;margin-top:0;width:55.1pt;height:71.3pt;z-index:-251651072;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" fillcolor="#a9a57c" stroked="f" strokeweight="2pt">
          <v:path arrowok="t"/>
          <v:textbox>
            <w:txbxContent>
              <w:p w:rsidR="007A3BC7" w:rsidRDefault="007A3BC7"/>
            </w:txbxContent>
          </v:textbox>
          <w10:wrap anchorx="page" anchory="page"/>
        </v:rect>
      </w:pict>
    </w:r>
    <w:r>
      <w:rPr>
        <w:noProof/>
        <w:lang w:eastAsia="ja-JP"/>
      </w:rPr>
      <w:pict>
        <v:rect id="Rectangle 4" o:spid="_x0000_s18447" style="position:absolute;margin-left:0;margin-top:0;width:55.1pt;height:11in;z-index:-251652096;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" fillcolor="#675e47" stroked="f" strokeweight="2pt">
          <v:path arrowok="t"/>
          <v:textbox>
            <w:txbxContent>
              <w:p w:rsidR="007A3BC7" w:rsidRDefault="007A3BC7">
                <w:pPr>
                  <w:rPr>
                    <w:rFonts w:eastAsia="Times New Roman"/>
                  </w:rPr>
                </w:pPr>
              </w:p>
            </w:txbxContent>
          </v:textbox>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C7" w:rsidRDefault="00DC035F">
    <w:pPr>
      <w:pStyle w:val="Header"/>
    </w:pPr>
    <w:r w:rsidRPr="00DC035F">
      <w:rPr>
        <w:noProof/>
        <w:color w:val="000000"/>
        <w:lang w:eastAsia="ja-JP"/>
      </w:rPr>
      <w:pict>
        <v:rect id="_x0000_s18446" style="position:absolute;margin-left:0;margin-top:0;width:556.9pt;height:11in;z-index:-251639808;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" stroked="f" strokeweight="2pt">
          <v:fill color2="#7c7c7c" rotate="t" focusposition=".5,-52429f" focussize="" colors="0 white;26214f #fefefe;1 #7c7c7c" focus="100%" type="gradientRadial"/>
          <v:path arrowok="t"/>
          <w10:wrap anchorx="page" anchory="page"/>
        </v:rect>
      </w:pict>
    </w:r>
    <w:r>
      <w:rPr>
        <w:noProof/>
        <w:lang w:eastAsia="ja-JP"/>
      </w:rPr>
      <w:pict>
        <v:shapetype id="_x0000_t202" coordsize="21600,21600" o:spt="202" path="m,l,21600r21600,l21600,xe">
          <v:stroke joinstyle="miter"/>
          <v:path gradientshapeok="t" o:connecttype="rect"/>
        </v:shapetype>
        <v:shape id="_x0000_s18445" type="#_x0000_t202" style="position:absolute;margin-left:0;margin-top:0;width:32.25pt;height:356.4pt;z-index:251675648;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" filled="f" stroked="f" strokeweight=".5pt">
          <v:path arrowok="t"/>
          <v:textbox style="layout-flow:vertical;mso-layout-flow-alt:bottom-to-top">
            <w:txbxContent>
              <w:sdt>
                <w:sdtPr>
                  <w:rPr>
                    <w:rFonts w:cs="Arial Unicode MS"/>
                    <w:color w:val="FFFFFF" w:themeColor="background1"/>
                    <w:szCs w:val="23"/>
                    <w:cs/>
                    <w:lang w:bidi="si-LK"/>
                  </w:rPr>
                  <w:alias w:val="Company"/>
                  <w:tag w:val=""/>
                  <w:id w:val="-776023739"/>
                  <w:dataBinding w:prefixMappings="xmlns:ns0='http://schemas.openxmlformats.org/officeDocument/2006/extended-properties' " w:xpath="/ns0:Properties[1]/ns0:Company[1]" w:storeItemID="{6668398D-A668-4E3E-A5EB-62B293D839F1}"/>
                  <w:text/>
                </w:sdtPr>
                <w:sdtContent>
                  <w:p w:rsidR="007A3BC7" w:rsidRDefault="00272C6F">
                    <w:pPr>
                      <w:jc w:val="center"/>
                      <w:rPr>
                        <w:color w:val="FFFFFF" w:themeColor="background1"/>
                      </w:rPr>
                    </w:pPr>
                    <w:r>
                      <w:rPr>
                        <w:rFonts w:ascii="Iskoola Pota" w:hAnsi="Iskoola Pota" w:cs="Arial Unicode MS"/>
                        <w:color w:val="FFFFFF" w:themeColor="background1"/>
                        <w:szCs w:val="23"/>
                        <w:cs/>
                        <w:lang w:bidi="si-LK"/>
                      </w:rPr>
                      <w:t>ධම්ම පාසාදිකය</w:t>
                    </w:r>
                  </w:p>
                </w:sdtContent>
              </w:sdt>
              <w:p w:rsidR="007A3BC7" w:rsidRDefault="007A3BC7">
                <w:pPr>
                  <w:jc w:val="center"/>
                  <w:rPr>
                    <w:color w:val="FFFFFF" w:themeColor="background1"/>
                  </w:rPr>
                </w:pPr>
              </w:p>
            </w:txbxContent>
          </v:textbox>
          <w10:wrap anchorx="page" anchory="page"/>
        </v:shape>
      </w:pict>
    </w:r>
    <w:r>
      <w:rPr>
        <w:noProof/>
        <w:lang w:eastAsia="ja-JP"/>
      </w:rPr>
      <w:pict>
        <v:rect id="_x0000_s18444" style="position:absolute;margin-left:0;margin-top:0;width:55.1pt;height:71.3pt;z-index:-251641856;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" fillcolor="#a9a57c" stroked="f" strokeweight="2pt">
          <v:path arrowok="t"/>
          <v:textbox>
            <w:txbxContent>
              <w:p w:rsidR="007A3BC7" w:rsidRDefault="007A3BC7"/>
            </w:txbxContent>
          </v:textbox>
          <w10:wrap anchorx="page" anchory="page"/>
        </v:rect>
      </w:pict>
    </w:r>
    <w:r>
      <w:rPr>
        <w:noProof/>
        <w:lang w:eastAsia="ja-JP"/>
      </w:rPr>
      <w:pict>
        <v:rect id="_x0000_s18443" style="position:absolute;margin-left:0;margin-top:0;width:55.1pt;height:11in;z-index:-251642880;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" fillcolor="#675e47" stroked="f" strokeweight="2pt">
          <v:path arrowok="t"/>
          <v:textbox>
            <w:txbxContent>
              <w:p w:rsidR="007A3BC7" w:rsidRDefault="007A3BC7">
                <w:pPr>
                  <w:rPr>
                    <w:rFonts w:eastAsia="Times New Roman"/>
                  </w:rPr>
                </w:pPr>
              </w:p>
            </w:txbxContent>
          </v:textbox>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C7" w:rsidRDefault="00DC035F">
    <w:pPr>
      <w:pStyle w:val="Header"/>
    </w:pPr>
    <w:r w:rsidRPr="00DC035F">
      <w:rPr>
        <w:noProof/>
        <w:color w:val="000000"/>
        <w:lang w:eastAsia="ja-JP"/>
      </w:rPr>
      <w:pict>
        <v:rect id="_x0000_s18436" style="position:absolute;margin-left:0;margin-top:0;width:556.9pt;height:11in;z-index:-251630592;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" fillcolor="white [3201]" stroked="f" strokeweight="2pt">
          <v:fill color2="white [3201]" rotate="t" focusposition="13107f,.5" focussize="" colors="0 white;.75 white;1 #dadada" focus="100%" type="gradientRadial"/>
          <v:path arrowok="t"/>
          <w10:wrap anchorx="page" anchory="page"/>
        </v:rect>
      </w:pict>
    </w:r>
    <w:r>
      <w:rPr>
        <w:noProof/>
        <w:lang w:eastAsia="ja-JP"/>
      </w:rPr>
      <w:pict>
        <v:shapetype id="_x0000_t202" coordsize="21600,21600" o:spt="202" path="m,l,21600r21600,l21600,xe">
          <v:stroke joinstyle="miter"/>
          <v:path gradientshapeok="t" o:connecttype="rect"/>
        </v:shapetype>
        <v:shape id="_x0000_s18435" type="#_x0000_t202" style="position:absolute;margin-left:0;margin-top:0;width:32.25pt;height:356.4pt;z-index:251684864;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" filled="f" stroked="f" strokeweight=".5pt">
          <v:path arrowok="t"/>
          <v:textbox style="layout-flow:vertical;mso-layout-flow-alt:bottom-to-top">
            <w:txbxContent>
              <w:sdt>
                <w:sdtPr>
                  <w:rPr>
                    <w:rFonts w:cs="Arial Unicode MS"/>
                    <w:color w:val="FFFFFF" w:themeColor="background1"/>
                  </w:rPr>
                  <w:alias w:val="Company"/>
                  <w:tag w:val=""/>
                  <w:id w:val="1979263093"/>
                  <w:dataBinding w:prefixMappings="xmlns:ns0='http://schemas.openxmlformats.org/officeDocument/2006/extended-properties' " w:xpath="/ns0:Properties[1]/ns0:Company[1]" w:storeItemID="{6668398D-A668-4E3E-A5EB-62B293D839F1}"/>
                  <w:text/>
                </w:sdtPr>
                <w:sdtContent>
                  <w:p w:rsidR="007A3BC7" w:rsidRDefault="00272C6F">
                    <w:pPr>
                      <w:jc w:val="center"/>
                      <w:rPr>
                        <w:color w:val="FFFFFF" w:themeColor="background1"/>
                      </w:rPr>
                    </w:pPr>
                    <w:r>
                      <w:rPr>
                        <w:rFonts w:cs="Arial Unicode MS"/>
                        <w:color w:val="FFFFFF" w:themeColor="background1"/>
                        <w:cs/>
                        <w:lang w:bidi="si-LK"/>
                      </w:rPr>
                      <w:t>ධම්ම පාසාදිකය</w:t>
                    </w:r>
                  </w:p>
                </w:sdtContent>
              </w:sdt>
              <w:p w:rsidR="007A3BC7" w:rsidRDefault="007A3BC7">
                <w:pPr>
                  <w:jc w:val="center"/>
                  <w:rPr>
                    <w:color w:val="FFFFFF" w:themeColor="background1"/>
                  </w:rPr>
                </w:pPr>
              </w:p>
            </w:txbxContent>
          </v:textbox>
          <w10:wrap anchorx="page" anchory="page"/>
        </v:shape>
      </w:pict>
    </w:r>
    <w:r>
      <w:rPr>
        <w:noProof/>
        <w:lang w:eastAsia="ja-JP"/>
      </w:rPr>
      <w:pict>
        <v:rect id="_x0000_s18434" style="position:absolute;margin-left:0;margin-top:0;width:55.1pt;height:71.3pt;z-index:-251632640;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4f81bd" stroked="f" strokeweight="2pt">
          <v:path arrowok="t"/>
          <v:textbox>
            <w:txbxContent>
              <w:p w:rsidR="007A3BC7" w:rsidRDefault="007A3BC7"/>
            </w:txbxContent>
          </v:textbox>
          <w10:wrap anchorx="page" anchory="page"/>
        </v:rect>
      </w:pict>
    </w:r>
    <w:r>
      <w:rPr>
        <w:noProof/>
        <w:lang w:eastAsia="ja-JP"/>
      </w:rPr>
      <w:pict>
        <v:rect id="_x0000_s18433" style="position:absolute;margin-left:0;margin-top:0;width:55.1pt;height:11in;z-index:-251633664;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1f497d" stroked="f" strokeweight="2pt">
          <v:path arrowok="t"/>
          <v:textbox>
            <w:txbxContent>
              <w:p w:rsidR="007A3BC7" w:rsidRDefault="007A3BC7">
                <w:pPr>
                  <w:rPr>
                    <w:rFonts w:eastAsia="Times New Roman"/>
                  </w:rPr>
                </w:pP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abstractNum w:abstractNumId="10">
    <w:nsid w:val="03DA64DA"/>
    <w:multiLevelType w:val="hybridMultilevel"/>
    <w:tmpl w:val="CFE6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D968E7"/>
    <w:multiLevelType w:val="hybridMultilevel"/>
    <w:tmpl w:val="85A4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E6951"/>
    <w:multiLevelType w:val="hybridMultilevel"/>
    <w:tmpl w:val="2C80A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B240A"/>
    <w:multiLevelType w:val="hybridMultilevel"/>
    <w:tmpl w:val="B078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1"/>
  </w:num>
  <w:num w:numId="22">
    <w:abstractNumId w:val="12"/>
  </w:num>
  <w:num w:numId="23">
    <w:abstractNumId w:val="10"/>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DateAndTime/>
  <w:hideGrammaticalErrors/>
  <w:attachedTemplate r:id="rId1"/>
  <w:defaultTabStop w:val="720"/>
  <w:hyphenationZone w:val="425"/>
  <w:evenAndOddHeaders/>
  <w:drawingGridHorizontalSpacing w:val="115"/>
  <w:displayHorizontalDrawingGridEvery w:val="2"/>
  <w:characterSpacingControl w:val="doNotCompress"/>
  <w:hdrShapeDefaults>
    <o:shapedefaults v:ext="edit" spidmax="35842"/>
    <o:shapelayout v:ext="edit">
      <o:idmap v:ext="edit" data="18"/>
    </o:shapelayout>
  </w:hdrShapeDefaults>
  <w:footnotePr>
    <w:footnote w:id="0"/>
    <w:footnote w:id="1"/>
  </w:footnotePr>
  <w:endnotePr>
    <w:endnote w:id="0"/>
    <w:endnote w:id="1"/>
  </w:endnotePr>
  <w:compat/>
  <w:rsids>
    <w:rsidRoot w:val="00BE7031"/>
    <w:rsid w:val="00020614"/>
    <w:rsid w:val="000243B9"/>
    <w:rsid w:val="000535EB"/>
    <w:rsid w:val="00056B26"/>
    <w:rsid w:val="000712E7"/>
    <w:rsid w:val="000C45D3"/>
    <w:rsid w:val="000E176A"/>
    <w:rsid w:val="00110E02"/>
    <w:rsid w:val="00111CF3"/>
    <w:rsid w:val="00122F1D"/>
    <w:rsid w:val="00181C13"/>
    <w:rsid w:val="00272C6F"/>
    <w:rsid w:val="00285BAC"/>
    <w:rsid w:val="002D3684"/>
    <w:rsid w:val="002D4E16"/>
    <w:rsid w:val="002F6FA1"/>
    <w:rsid w:val="00304F14"/>
    <w:rsid w:val="00305B44"/>
    <w:rsid w:val="00312CF0"/>
    <w:rsid w:val="00381E79"/>
    <w:rsid w:val="0038472F"/>
    <w:rsid w:val="003B3CD9"/>
    <w:rsid w:val="0041221B"/>
    <w:rsid w:val="004260FC"/>
    <w:rsid w:val="00450F7D"/>
    <w:rsid w:val="00456FFF"/>
    <w:rsid w:val="004A5DB0"/>
    <w:rsid w:val="00524C20"/>
    <w:rsid w:val="005A1D4B"/>
    <w:rsid w:val="00634F8F"/>
    <w:rsid w:val="00641955"/>
    <w:rsid w:val="007046FF"/>
    <w:rsid w:val="0071423C"/>
    <w:rsid w:val="00740867"/>
    <w:rsid w:val="00777AF2"/>
    <w:rsid w:val="00781B0A"/>
    <w:rsid w:val="007A3BC7"/>
    <w:rsid w:val="007B539D"/>
    <w:rsid w:val="007D430D"/>
    <w:rsid w:val="0082368B"/>
    <w:rsid w:val="00855810"/>
    <w:rsid w:val="0089164F"/>
    <w:rsid w:val="00974DDF"/>
    <w:rsid w:val="0099721E"/>
    <w:rsid w:val="009A6208"/>
    <w:rsid w:val="009B17A2"/>
    <w:rsid w:val="00A02256"/>
    <w:rsid w:val="00A2351E"/>
    <w:rsid w:val="00AF1E97"/>
    <w:rsid w:val="00B01070"/>
    <w:rsid w:val="00B82269"/>
    <w:rsid w:val="00B9453E"/>
    <w:rsid w:val="00BA2F6B"/>
    <w:rsid w:val="00BE7031"/>
    <w:rsid w:val="00C37B02"/>
    <w:rsid w:val="00C476BC"/>
    <w:rsid w:val="00C50C4D"/>
    <w:rsid w:val="00CC21F9"/>
    <w:rsid w:val="00CD3E47"/>
    <w:rsid w:val="00D6252D"/>
    <w:rsid w:val="00D938F1"/>
    <w:rsid w:val="00DC035F"/>
    <w:rsid w:val="00E121FC"/>
    <w:rsid w:val="00E2311A"/>
    <w:rsid w:val="00E55621"/>
    <w:rsid w:val="00EB52FC"/>
    <w:rsid w:val="00EB5DF8"/>
    <w:rsid w:val="00ED2B99"/>
    <w:rsid w:val="00EE04A0"/>
    <w:rsid w:val="00EE5AC5"/>
    <w:rsid w:val="00F3048B"/>
    <w:rsid w:val="00F30E96"/>
  </w:rsids>
  <m:mathPr>
    <m:mathFont m:val="Cambria Math"/>
    <m:brkBin m:val="before"/>
    <m:brkBinSub m:val="--"/>
    <m:smallFrac/>
    <m:dispDef/>
    <m:lMargin m:val="0"/>
    <m:rMargin m:val="0"/>
    <m:defJc m:val="centerGroup"/>
    <m:wrapIndent m:val="1440"/>
    <m:intLim m:val="subSup"/>
    <m:naryLim m:val="undOvr"/>
  </m:mathPr>
  <w:attachedSchema w:val="urn:DocumentPartTemplate"/>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Closing" w:uiPriority="5"/>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02"/>
    <w:pPr>
      <w:spacing w:after="180" w:line="264" w:lineRule="auto"/>
    </w:pPr>
    <w:rPr>
      <w:rFonts w:ascii="Tw Cen MT" w:eastAsia="Tw Cen MT" w:hAnsi="Tw Cen MT" w:cs="Times New Roman"/>
      <w:kern w:val="24"/>
      <w:sz w:val="23"/>
      <w:szCs w:val="20"/>
      <w:lang w:eastAsia="ja-JP"/>
    </w:rPr>
  </w:style>
  <w:style w:type="paragraph" w:styleId="Heading1">
    <w:name w:val="heading 1"/>
    <w:basedOn w:val="Normal"/>
    <w:next w:val="Normal"/>
    <w:link w:val="Heading1Char"/>
    <w:uiPriority w:val="9"/>
    <w:qFormat/>
    <w:rsid w:val="007A3BC7"/>
    <w:pPr>
      <w:keepNext/>
      <w:keepLines/>
      <w:spacing w:before="360" w:after="0" w:line="240" w:lineRule="auto"/>
      <w:outlineLvl w:val="0"/>
    </w:pPr>
    <w:rPr>
      <w:rFonts w:asciiTheme="majorHAnsi" w:eastAsiaTheme="majorEastAsia" w:hAnsiTheme="majorHAnsi" w:cstheme="majorBidi"/>
      <w:bCs/>
      <w:color w:val="A9A57C" w:themeColor="accent1"/>
      <w:kern w:val="0"/>
      <w:sz w:val="32"/>
      <w:szCs w:val="28"/>
      <w:lang w:eastAsia="en-US"/>
    </w:rPr>
  </w:style>
  <w:style w:type="paragraph" w:styleId="Heading2">
    <w:name w:val="heading 2"/>
    <w:basedOn w:val="Normal"/>
    <w:next w:val="Normal"/>
    <w:link w:val="Heading2Char"/>
    <w:uiPriority w:val="9"/>
    <w:unhideWhenUsed/>
    <w:qFormat/>
    <w:rsid w:val="007A3BC7"/>
    <w:pPr>
      <w:keepNext/>
      <w:keepLines/>
      <w:spacing w:before="120" w:after="0" w:line="240" w:lineRule="auto"/>
      <w:outlineLvl w:val="1"/>
    </w:pPr>
    <w:rPr>
      <w:rFonts w:asciiTheme="majorHAnsi" w:eastAsiaTheme="majorEastAsia" w:hAnsiTheme="majorHAnsi" w:cstheme="majorBidi"/>
      <w:bCs/>
      <w:color w:val="675E47" w:themeColor="text2"/>
      <w:kern w:val="0"/>
      <w:sz w:val="28"/>
      <w:szCs w:val="26"/>
      <w:lang w:eastAsia="en-US"/>
    </w:rPr>
  </w:style>
  <w:style w:type="paragraph" w:styleId="Heading3">
    <w:name w:val="heading 3"/>
    <w:basedOn w:val="Normal"/>
    <w:next w:val="Normal"/>
    <w:link w:val="Heading3Char"/>
    <w:uiPriority w:val="9"/>
    <w:unhideWhenUsed/>
    <w:qFormat/>
    <w:rsid w:val="007A3BC7"/>
    <w:pPr>
      <w:keepNext/>
      <w:keepLines/>
      <w:spacing w:before="20" w:after="0" w:line="240" w:lineRule="auto"/>
      <w:outlineLvl w:val="2"/>
    </w:pPr>
    <w:rPr>
      <w:rFonts w:asciiTheme="minorHAnsi" w:eastAsiaTheme="majorEastAsia" w:hAnsiTheme="minorHAnsi" w:cstheme="majorBidi"/>
      <w:b/>
      <w:bCs/>
      <w:color w:val="A9A57C" w:themeColor="accent1"/>
      <w:kern w:val="0"/>
      <w:sz w:val="24"/>
      <w:szCs w:val="22"/>
      <w:lang w:eastAsia="en-US"/>
    </w:rPr>
  </w:style>
  <w:style w:type="paragraph" w:styleId="Heading4">
    <w:name w:val="heading 4"/>
    <w:basedOn w:val="Normal"/>
    <w:next w:val="Normal"/>
    <w:link w:val="Heading4Char"/>
    <w:uiPriority w:val="9"/>
    <w:semiHidden/>
    <w:unhideWhenUsed/>
    <w:qFormat/>
    <w:rsid w:val="007A3BC7"/>
    <w:pPr>
      <w:keepNext/>
      <w:keepLines/>
      <w:spacing w:before="200" w:after="0"/>
      <w:outlineLvl w:val="3"/>
    </w:pPr>
    <w:rPr>
      <w:rFonts w:asciiTheme="majorHAnsi" w:eastAsiaTheme="majorEastAsia" w:hAnsiTheme="majorHAnsi" w:cstheme="majorBidi"/>
      <w:b/>
      <w:bCs/>
      <w:i/>
      <w:iCs/>
      <w:color w:val="A9A57C" w:themeColor="accent1"/>
      <w:kern w:val="0"/>
      <w:sz w:val="22"/>
      <w:szCs w:val="22"/>
      <w:lang w:eastAsia="en-US"/>
    </w:rPr>
  </w:style>
  <w:style w:type="paragraph" w:styleId="Heading5">
    <w:name w:val="heading 5"/>
    <w:basedOn w:val="Normal"/>
    <w:next w:val="Normal"/>
    <w:link w:val="Heading5Char"/>
    <w:uiPriority w:val="9"/>
    <w:semiHidden/>
    <w:unhideWhenUsed/>
    <w:qFormat/>
    <w:rsid w:val="007A3BC7"/>
    <w:pPr>
      <w:keepNext/>
      <w:keepLines/>
      <w:spacing w:before="200" w:after="0"/>
      <w:outlineLvl w:val="4"/>
    </w:pPr>
    <w:rPr>
      <w:rFonts w:asciiTheme="majorHAnsi" w:eastAsiaTheme="majorEastAsia" w:hAnsiTheme="majorHAnsi" w:cstheme="majorBidi"/>
      <w:color w:val="A9A57C" w:themeColor="accent1"/>
      <w:kern w:val="0"/>
      <w:sz w:val="22"/>
      <w:szCs w:val="22"/>
      <w:lang w:eastAsia="en-US"/>
    </w:rPr>
  </w:style>
  <w:style w:type="paragraph" w:styleId="Heading6">
    <w:name w:val="heading 6"/>
    <w:basedOn w:val="Normal"/>
    <w:next w:val="Normal"/>
    <w:link w:val="Heading6Char"/>
    <w:uiPriority w:val="9"/>
    <w:semiHidden/>
    <w:unhideWhenUsed/>
    <w:qFormat/>
    <w:rsid w:val="007A3BC7"/>
    <w:pPr>
      <w:keepNext/>
      <w:keepLines/>
      <w:spacing w:before="200" w:after="0"/>
      <w:outlineLvl w:val="5"/>
    </w:pPr>
    <w:rPr>
      <w:rFonts w:asciiTheme="majorHAnsi" w:eastAsiaTheme="majorEastAsia" w:hAnsiTheme="majorHAnsi" w:cstheme="majorBidi"/>
      <w:i/>
      <w:iCs/>
      <w:color w:val="A9A57C" w:themeColor="accent1"/>
      <w:kern w:val="0"/>
      <w:sz w:val="22"/>
      <w:szCs w:val="22"/>
      <w:lang w:eastAsia="en-US"/>
    </w:rPr>
  </w:style>
  <w:style w:type="paragraph" w:styleId="Heading7">
    <w:name w:val="heading 7"/>
    <w:basedOn w:val="Normal"/>
    <w:next w:val="Normal"/>
    <w:link w:val="Heading7Char"/>
    <w:uiPriority w:val="9"/>
    <w:semiHidden/>
    <w:unhideWhenUsed/>
    <w:qFormat/>
    <w:rsid w:val="007A3BC7"/>
    <w:pPr>
      <w:keepNext/>
      <w:keepLines/>
      <w:spacing w:before="200" w:after="0"/>
      <w:outlineLvl w:val="6"/>
    </w:pPr>
    <w:rPr>
      <w:rFonts w:asciiTheme="majorHAnsi" w:eastAsiaTheme="majorEastAsia" w:hAnsiTheme="majorHAnsi" w:cstheme="majorBidi"/>
      <w:i/>
      <w:iCs/>
      <w:color w:val="2F2B20" w:themeColor="text1"/>
      <w:kern w:val="0"/>
      <w:sz w:val="22"/>
      <w:szCs w:val="22"/>
      <w:lang w:eastAsia="en-US"/>
    </w:rPr>
  </w:style>
  <w:style w:type="paragraph" w:styleId="Heading8">
    <w:name w:val="heading 8"/>
    <w:basedOn w:val="Normal"/>
    <w:next w:val="Normal"/>
    <w:link w:val="Heading8Char"/>
    <w:uiPriority w:val="9"/>
    <w:semiHidden/>
    <w:unhideWhenUsed/>
    <w:qFormat/>
    <w:rsid w:val="007A3BC7"/>
    <w:pPr>
      <w:keepNext/>
      <w:keepLines/>
      <w:spacing w:before="200" w:after="0"/>
      <w:outlineLvl w:val="7"/>
    </w:pPr>
    <w:rPr>
      <w:rFonts w:asciiTheme="majorHAnsi" w:eastAsiaTheme="majorEastAsia" w:hAnsiTheme="majorHAnsi" w:cstheme="majorBidi"/>
      <w:color w:val="2F2B20" w:themeColor="text1"/>
      <w:kern w:val="0"/>
      <w:sz w:val="20"/>
      <w:lang w:eastAsia="en-US"/>
    </w:rPr>
  </w:style>
  <w:style w:type="paragraph" w:styleId="Heading9">
    <w:name w:val="heading 9"/>
    <w:basedOn w:val="Normal"/>
    <w:next w:val="Normal"/>
    <w:link w:val="Heading9Char"/>
    <w:uiPriority w:val="9"/>
    <w:semiHidden/>
    <w:unhideWhenUsed/>
    <w:qFormat/>
    <w:rsid w:val="007A3BC7"/>
    <w:pPr>
      <w:keepNext/>
      <w:keepLines/>
      <w:spacing w:before="200" w:after="0"/>
      <w:outlineLvl w:val="8"/>
    </w:pPr>
    <w:rPr>
      <w:rFonts w:asciiTheme="majorHAnsi" w:eastAsiaTheme="majorEastAsia" w:hAnsiTheme="majorHAnsi" w:cstheme="majorBidi"/>
      <w:i/>
      <w:iCs/>
      <w:color w:val="2F2B20" w:themeColor="text1"/>
      <w:kern w:val="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C7"/>
    <w:rPr>
      <w:rFonts w:asciiTheme="majorHAnsi" w:eastAsiaTheme="majorEastAsia" w:hAnsiTheme="majorHAnsi" w:cstheme="majorBidi"/>
      <w:bCs/>
      <w:color w:val="000000"/>
      <w:sz w:val="32"/>
      <w:szCs w:val="28"/>
    </w:rPr>
  </w:style>
  <w:style w:type="character" w:customStyle="1" w:styleId="Heading2Char">
    <w:name w:val="Heading 2 Char"/>
    <w:basedOn w:val="DefaultParagraphFont"/>
    <w:link w:val="Heading2"/>
    <w:uiPriority w:val="9"/>
    <w:rsid w:val="007A3BC7"/>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rsid w:val="007A3BC7"/>
    <w:rPr>
      <w:rFonts w:eastAsiaTheme="majorEastAsia" w:cstheme="majorBidi"/>
      <w:b/>
      <w:bCs/>
      <w:color w:val="000000"/>
      <w:sz w:val="24"/>
    </w:rPr>
  </w:style>
  <w:style w:type="character" w:customStyle="1" w:styleId="Heading4Char">
    <w:name w:val="Heading 4 Char"/>
    <w:basedOn w:val="DefaultParagraphFont"/>
    <w:link w:val="Heading4"/>
    <w:uiPriority w:val="9"/>
    <w:semiHidden/>
    <w:rsid w:val="007A3BC7"/>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7A3BC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A3BC7"/>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7A3BC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A3BC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A3BC7"/>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sid w:val="007A3BC7"/>
    <w:rPr>
      <w:b/>
      <w:bCs/>
    </w:rPr>
  </w:style>
  <w:style w:type="character" w:styleId="Emphasis">
    <w:name w:val="Emphasis"/>
    <w:basedOn w:val="DefaultParagraphFont"/>
    <w:uiPriority w:val="20"/>
    <w:qFormat/>
    <w:rsid w:val="007A3BC7"/>
    <w:rPr>
      <w:i/>
      <w:iCs/>
      <w:color w:val="000000"/>
    </w:rPr>
  </w:style>
  <w:style w:type="character" w:customStyle="1" w:styleId="IntenseReferenceChar">
    <w:name w:val="Intense Reference Char"/>
    <w:basedOn w:val="DefaultParagraphFont"/>
    <w:uiPriority w:val="32"/>
    <w:rsid w:val="007A3BC7"/>
    <w:rPr>
      <w:rFonts w:cs="Times New Roman"/>
      <w:b/>
      <w:color w:val="000000"/>
      <w:szCs w:val="20"/>
      <w:u w:val="single"/>
    </w:rPr>
  </w:style>
  <w:style w:type="character" w:customStyle="1" w:styleId="SubtleReferenceChar">
    <w:name w:val="Subtle Reference Char"/>
    <w:basedOn w:val="DefaultParagraphFont"/>
    <w:uiPriority w:val="31"/>
    <w:rsid w:val="007A3BC7"/>
    <w:rPr>
      <w:rFonts w:cs="Times New Roman"/>
      <w:color w:val="000000"/>
      <w:szCs w:val="20"/>
      <w:u w:val="single"/>
    </w:rPr>
  </w:style>
  <w:style w:type="character" w:customStyle="1" w:styleId="BookTitleChar">
    <w:name w:val="Book Title Char"/>
    <w:basedOn w:val="DefaultParagraphFont"/>
    <w:uiPriority w:val="33"/>
    <w:rsid w:val="007A3BC7"/>
    <w:rPr>
      <w:rFonts w:asciiTheme="majorHAnsi" w:hAnsiTheme="majorHAnsi" w:cs="Times New Roman"/>
      <w:b/>
      <w:i/>
      <w:color w:val="000000"/>
      <w:szCs w:val="20"/>
    </w:rPr>
  </w:style>
  <w:style w:type="character" w:customStyle="1" w:styleId="IntenseEmphasisChar">
    <w:name w:val="Intense Emphasis Char"/>
    <w:basedOn w:val="DefaultParagraphFont"/>
    <w:uiPriority w:val="21"/>
    <w:rsid w:val="007A3BC7"/>
    <w:rPr>
      <w:rFonts w:cs="Times New Roman"/>
      <w:b/>
      <w:i/>
      <w:color w:val="000000"/>
      <w:szCs w:val="20"/>
    </w:rPr>
  </w:style>
  <w:style w:type="character" w:customStyle="1" w:styleId="SubtleEmphasisChar">
    <w:name w:val="Subtle Emphasis Char"/>
    <w:basedOn w:val="DefaultParagraphFont"/>
    <w:uiPriority w:val="19"/>
    <w:rsid w:val="007A3BC7"/>
    <w:rPr>
      <w:rFonts w:cs="Times New Roman"/>
      <w:i/>
      <w:color w:val="000000"/>
      <w:szCs w:val="20"/>
    </w:rPr>
  </w:style>
  <w:style w:type="paragraph" w:styleId="Quote">
    <w:name w:val="Quote"/>
    <w:basedOn w:val="Normal"/>
    <w:next w:val="Normal"/>
    <w:link w:val="QuoteChar"/>
    <w:uiPriority w:val="29"/>
    <w:qFormat/>
    <w:rsid w:val="007A3BC7"/>
    <w:pPr>
      <w:spacing w:before="160" w:after="160" w:line="300" w:lineRule="auto"/>
      <w:ind w:left="144" w:right="144"/>
      <w:jc w:val="center"/>
    </w:pPr>
    <w:rPr>
      <w:rFonts w:asciiTheme="majorHAnsi" w:eastAsiaTheme="minorEastAsia" w:hAnsiTheme="majorHAnsi" w:cstheme="minorBidi"/>
      <w:i/>
      <w:iCs/>
      <w:color w:val="A9A57C" w:themeColor="accent1"/>
      <w:kern w:val="0"/>
      <w:sz w:val="24"/>
      <w:szCs w:val="22"/>
      <w:lang w:eastAsia="en-US" w:bidi="hi-IN"/>
    </w:rPr>
  </w:style>
  <w:style w:type="character" w:customStyle="1" w:styleId="QuoteChar">
    <w:name w:val="Quote Char"/>
    <w:basedOn w:val="DefaultParagraphFont"/>
    <w:link w:val="Quote"/>
    <w:uiPriority w:val="29"/>
    <w:rsid w:val="007A3BC7"/>
    <w:rPr>
      <w:rFonts w:asciiTheme="majorHAnsi" w:eastAsiaTheme="minorEastAsia" w:hAnsiTheme="majorHAnsi"/>
      <w:i/>
      <w:iCs/>
      <w:color w:val="000000"/>
      <w:sz w:val="24"/>
      <w:lang w:bidi="hi-IN"/>
    </w:rPr>
  </w:style>
  <w:style w:type="paragraph" w:styleId="IntenseQuote">
    <w:name w:val="Intense Quote"/>
    <w:basedOn w:val="Normal"/>
    <w:next w:val="Normal"/>
    <w:link w:val="IntenseQuoteChar"/>
    <w:uiPriority w:val="30"/>
    <w:qFormat/>
    <w:rsid w:val="007A3BC7"/>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asciiTheme="minorHAnsi" w:eastAsiaTheme="minorEastAsia" w:hAnsiTheme="minorHAnsi" w:cstheme="minorBidi"/>
      <w:b/>
      <w:bCs/>
      <w:i/>
      <w:iCs/>
      <w:color w:val="FFFFFF" w:themeColor="background1"/>
      <w:kern w:val="0"/>
      <w:sz w:val="21"/>
      <w:szCs w:val="22"/>
      <w:lang w:eastAsia="en-US" w:bidi="hi-IN"/>
    </w:rPr>
  </w:style>
  <w:style w:type="table" w:styleId="TableGrid">
    <w:name w:val="Table Grid"/>
    <w:basedOn w:val="TableNormal"/>
    <w:uiPriority w:val="1"/>
    <w:rsid w:val="007A3BC7"/>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A3BC7"/>
    <w:pPr>
      <w:tabs>
        <w:tab w:val="center" w:pos="4320"/>
        <w:tab w:val="right" w:pos="8640"/>
      </w:tabs>
      <w:spacing w:after="160"/>
    </w:pPr>
    <w:rPr>
      <w:rFonts w:asciiTheme="minorHAnsi" w:eastAsiaTheme="minorHAnsi" w:hAnsiTheme="minorHAnsi" w:cstheme="minorBidi"/>
      <w:kern w:val="0"/>
      <w:sz w:val="21"/>
      <w:szCs w:val="22"/>
      <w:lang w:eastAsia="en-US"/>
    </w:rPr>
  </w:style>
  <w:style w:type="character" w:customStyle="1" w:styleId="HeaderChar">
    <w:name w:val="Header Char"/>
    <w:basedOn w:val="DefaultParagraphFont"/>
    <w:link w:val="Header"/>
    <w:uiPriority w:val="99"/>
    <w:rsid w:val="007A3BC7"/>
    <w:rPr>
      <w:rFonts w:cs="Times New Roman"/>
      <w:color w:val="000000"/>
      <w:szCs w:val="20"/>
      <w:lang w:eastAsia="ja-JP" w:bidi="he-IL"/>
    </w:rPr>
  </w:style>
  <w:style w:type="paragraph" w:styleId="Footer">
    <w:name w:val="footer"/>
    <w:basedOn w:val="Normal"/>
    <w:link w:val="FooterChar"/>
    <w:uiPriority w:val="99"/>
    <w:unhideWhenUsed/>
    <w:rsid w:val="007A3BC7"/>
    <w:pPr>
      <w:tabs>
        <w:tab w:val="center" w:pos="4320"/>
        <w:tab w:val="right" w:pos="8640"/>
      </w:tabs>
      <w:spacing w:after="160"/>
    </w:pPr>
    <w:rPr>
      <w:rFonts w:asciiTheme="minorHAnsi" w:eastAsiaTheme="minorHAnsi" w:hAnsiTheme="minorHAnsi" w:cstheme="minorBidi"/>
      <w:kern w:val="0"/>
      <w:sz w:val="21"/>
      <w:szCs w:val="22"/>
      <w:lang w:eastAsia="en-US"/>
    </w:rPr>
  </w:style>
  <w:style w:type="character" w:customStyle="1" w:styleId="FooterChar">
    <w:name w:val="Footer Char"/>
    <w:basedOn w:val="DefaultParagraphFont"/>
    <w:link w:val="Footer"/>
    <w:uiPriority w:val="99"/>
    <w:rsid w:val="007A3BC7"/>
    <w:rPr>
      <w:rFonts w:cs="Times New Roman"/>
      <w:color w:val="000000"/>
      <w:szCs w:val="20"/>
    </w:rPr>
  </w:style>
  <w:style w:type="paragraph" w:styleId="BalloonText">
    <w:name w:val="Balloon Text"/>
    <w:basedOn w:val="Normal"/>
    <w:link w:val="BalloonTextChar"/>
    <w:uiPriority w:val="99"/>
    <w:semiHidden/>
    <w:unhideWhenUsed/>
    <w:rsid w:val="007A3BC7"/>
    <w:pPr>
      <w:spacing w:after="160"/>
    </w:pPr>
    <w:rPr>
      <w:rFonts w:ascii="Tahoma" w:eastAsiaTheme="minorHAnsi" w:hAnsi="Tahoma" w:cs="Tahoma"/>
      <w:kern w:val="0"/>
      <w:sz w:val="16"/>
      <w:szCs w:val="16"/>
      <w:lang w:eastAsia="en-US"/>
    </w:rPr>
  </w:style>
  <w:style w:type="character" w:customStyle="1" w:styleId="BalloonTextChar">
    <w:name w:val="Balloon Text Char"/>
    <w:basedOn w:val="DefaultParagraphFont"/>
    <w:link w:val="BalloonText"/>
    <w:uiPriority w:val="99"/>
    <w:semiHidden/>
    <w:rsid w:val="007A3BC7"/>
    <w:rPr>
      <w:rFonts w:ascii="Tahoma" w:hAnsi="Tahoma" w:cs="Tahoma"/>
      <w:color w:val="000000"/>
      <w:sz w:val="16"/>
      <w:szCs w:val="16"/>
    </w:rPr>
  </w:style>
  <w:style w:type="paragraph" w:styleId="Caption">
    <w:name w:val="caption"/>
    <w:basedOn w:val="Normal"/>
    <w:next w:val="Normal"/>
    <w:uiPriority w:val="35"/>
    <w:unhideWhenUsed/>
    <w:qFormat/>
    <w:rsid w:val="007A3BC7"/>
    <w:pPr>
      <w:spacing w:after="160" w:line="240" w:lineRule="auto"/>
    </w:pPr>
    <w:rPr>
      <w:rFonts w:asciiTheme="minorHAnsi" w:eastAsiaTheme="minorEastAsia" w:hAnsiTheme="minorHAnsi" w:cstheme="minorBidi"/>
      <w:b/>
      <w:bCs/>
      <w:smallCaps/>
      <w:color w:val="675E47" w:themeColor="text2"/>
      <w:spacing w:val="6"/>
      <w:kern w:val="0"/>
      <w:sz w:val="20"/>
      <w:szCs w:val="18"/>
      <w:lang w:eastAsia="en-US" w:bidi="hi-IN"/>
    </w:rPr>
  </w:style>
  <w:style w:type="paragraph" w:styleId="NoSpacing">
    <w:name w:val="No Spacing"/>
    <w:link w:val="NoSpacingChar"/>
    <w:uiPriority w:val="99"/>
    <w:qFormat/>
    <w:rsid w:val="007A3BC7"/>
    <w:pPr>
      <w:spacing w:after="0" w:line="240" w:lineRule="auto"/>
    </w:pPr>
  </w:style>
  <w:style w:type="paragraph" w:styleId="BlockText">
    <w:name w:val="Block Text"/>
    <w:aliases w:val="Block Quote"/>
    <w:uiPriority w:val="40"/>
    <w:rsid w:val="007A3BC7"/>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rsid w:val="007A3BC7"/>
    <w:pPr>
      <w:numPr>
        <w:numId w:val="16"/>
      </w:numPr>
      <w:spacing w:after="0"/>
      <w:contextualSpacing/>
    </w:pPr>
    <w:rPr>
      <w:rFonts w:asciiTheme="minorHAnsi" w:eastAsiaTheme="minorHAnsi" w:hAnsiTheme="minorHAnsi" w:cstheme="minorBidi"/>
      <w:kern w:val="0"/>
      <w:sz w:val="21"/>
      <w:szCs w:val="22"/>
      <w:lang w:eastAsia="en-US"/>
    </w:rPr>
  </w:style>
  <w:style w:type="paragraph" w:styleId="ListBullet2">
    <w:name w:val="List Bullet 2"/>
    <w:basedOn w:val="Normal"/>
    <w:uiPriority w:val="6"/>
    <w:unhideWhenUsed/>
    <w:rsid w:val="007A3BC7"/>
    <w:pPr>
      <w:numPr>
        <w:numId w:val="17"/>
      </w:numPr>
      <w:spacing w:after="0"/>
    </w:pPr>
    <w:rPr>
      <w:rFonts w:asciiTheme="minorHAnsi" w:eastAsiaTheme="minorHAnsi" w:hAnsiTheme="minorHAnsi" w:cstheme="minorBidi"/>
      <w:kern w:val="0"/>
      <w:sz w:val="21"/>
      <w:szCs w:val="22"/>
      <w:lang w:eastAsia="en-US"/>
    </w:rPr>
  </w:style>
  <w:style w:type="paragraph" w:styleId="ListBullet3">
    <w:name w:val="List Bullet 3"/>
    <w:basedOn w:val="Normal"/>
    <w:uiPriority w:val="6"/>
    <w:unhideWhenUsed/>
    <w:rsid w:val="007A3BC7"/>
    <w:pPr>
      <w:numPr>
        <w:numId w:val="18"/>
      </w:numPr>
      <w:spacing w:after="0"/>
    </w:pPr>
    <w:rPr>
      <w:rFonts w:asciiTheme="minorHAnsi" w:eastAsiaTheme="minorHAnsi" w:hAnsiTheme="minorHAnsi" w:cstheme="minorBidi"/>
      <w:kern w:val="0"/>
      <w:sz w:val="21"/>
      <w:szCs w:val="22"/>
      <w:lang w:eastAsia="en-US"/>
    </w:rPr>
  </w:style>
  <w:style w:type="paragraph" w:styleId="ListBullet4">
    <w:name w:val="List Bullet 4"/>
    <w:basedOn w:val="Normal"/>
    <w:uiPriority w:val="6"/>
    <w:unhideWhenUsed/>
    <w:rsid w:val="007A3BC7"/>
    <w:pPr>
      <w:numPr>
        <w:numId w:val="19"/>
      </w:numPr>
      <w:spacing w:after="0"/>
    </w:pPr>
    <w:rPr>
      <w:rFonts w:asciiTheme="minorHAnsi" w:eastAsiaTheme="minorHAnsi" w:hAnsiTheme="minorHAnsi" w:cstheme="minorBidi"/>
      <w:kern w:val="0"/>
      <w:sz w:val="21"/>
      <w:szCs w:val="22"/>
      <w:lang w:eastAsia="en-US"/>
    </w:rPr>
  </w:style>
  <w:style w:type="paragraph" w:styleId="ListBullet5">
    <w:name w:val="List Bullet 5"/>
    <w:basedOn w:val="Normal"/>
    <w:uiPriority w:val="6"/>
    <w:unhideWhenUsed/>
    <w:rsid w:val="007A3BC7"/>
    <w:pPr>
      <w:numPr>
        <w:numId w:val="20"/>
      </w:numPr>
      <w:spacing w:after="0"/>
    </w:pPr>
    <w:rPr>
      <w:rFonts w:asciiTheme="minorHAnsi" w:eastAsiaTheme="minorHAnsi" w:hAnsiTheme="minorHAnsi" w:cstheme="minorBidi"/>
      <w:kern w:val="0"/>
      <w:sz w:val="21"/>
      <w:szCs w:val="22"/>
      <w:lang w:eastAsia="en-US"/>
    </w:rPr>
  </w:style>
  <w:style w:type="paragraph" w:styleId="TOC1">
    <w:name w:val="toc 1"/>
    <w:basedOn w:val="Normal"/>
    <w:next w:val="Normal"/>
    <w:autoRedefine/>
    <w:uiPriority w:val="99"/>
    <w:semiHidden/>
    <w:unhideWhenUsed/>
    <w:rsid w:val="007A3BC7"/>
    <w:pPr>
      <w:tabs>
        <w:tab w:val="right" w:leader="dot" w:pos="8630"/>
      </w:tabs>
      <w:spacing w:after="40" w:line="240" w:lineRule="auto"/>
    </w:pPr>
    <w:rPr>
      <w:rFonts w:asciiTheme="minorHAnsi" w:eastAsiaTheme="minorHAnsi" w:hAnsiTheme="minorHAnsi" w:cstheme="minorBidi"/>
      <w:smallCaps/>
      <w:noProof/>
      <w:color w:val="9CBEBD" w:themeColor="accent2"/>
      <w:kern w:val="0"/>
      <w:sz w:val="21"/>
      <w:szCs w:val="22"/>
      <w:lang w:eastAsia="en-US"/>
    </w:rPr>
  </w:style>
  <w:style w:type="paragraph" w:styleId="TOC2">
    <w:name w:val="toc 2"/>
    <w:basedOn w:val="Normal"/>
    <w:next w:val="Normal"/>
    <w:autoRedefine/>
    <w:uiPriority w:val="99"/>
    <w:semiHidden/>
    <w:unhideWhenUsed/>
    <w:rsid w:val="007A3BC7"/>
    <w:pPr>
      <w:tabs>
        <w:tab w:val="right" w:leader="dot" w:pos="8630"/>
      </w:tabs>
      <w:spacing w:after="40" w:line="240" w:lineRule="auto"/>
      <w:ind w:left="216"/>
    </w:pPr>
    <w:rPr>
      <w:rFonts w:asciiTheme="minorHAnsi" w:eastAsiaTheme="minorHAnsi" w:hAnsiTheme="minorHAnsi" w:cstheme="minorBidi"/>
      <w:smallCaps/>
      <w:noProof/>
      <w:kern w:val="0"/>
      <w:sz w:val="21"/>
      <w:szCs w:val="22"/>
      <w:lang w:eastAsia="en-US"/>
    </w:rPr>
  </w:style>
  <w:style w:type="paragraph" w:styleId="TOC3">
    <w:name w:val="toc 3"/>
    <w:basedOn w:val="Normal"/>
    <w:next w:val="Normal"/>
    <w:autoRedefine/>
    <w:uiPriority w:val="99"/>
    <w:semiHidden/>
    <w:unhideWhenUsed/>
    <w:rsid w:val="007A3BC7"/>
    <w:pPr>
      <w:tabs>
        <w:tab w:val="right" w:leader="dot" w:pos="8630"/>
      </w:tabs>
      <w:spacing w:after="40" w:line="240" w:lineRule="auto"/>
      <w:ind w:left="446"/>
    </w:pPr>
    <w:rPr>
      <w:rFonts w:asciiTheme="minorHAnsi" w:eastAsiaTheme="minorHAnsi" w:hAnsiTheme="minorHAnsi" w:cstheme="minorBidi"/>
      <w:smallCaps/>
      <w:noProof/>
      <w:kern w:val="0"/>
      <w:sz w:val="21"/>
      <w:szCs w:val="22"/>
      <w:lang w:eastAsia="en-US"/>
    </w:rPr>
  </w:style>
  <w:style w:type="paragraph" w:styleId="TOC4">
    <w:name w:val="toc 4"/>
    <w:basedOn w:val="Normal"/>
    <w:next w:val="Normal"/>
    <w:autoRedefine/>
    <w:uiPriority w:val="99"/>
    <w:semiHidden/>
    <w:unhideWhenUsed/>
    <w:rsid w:val="007A3BC7"/>
    <w:pPr>
      <w:tabs>
        <w:tab w:val="right" w:leader="dot" w:pos="8630"/>
      </w:tabs>
      <w:spacing w:after="40" w:line="240" w:lineRule="auto"/>
      <w:ind w:left="662"/>
    </w:pPr>
    <w:rPr>
      <w:rFonts w:asciiTheme="minorHAnsi" w:eastAsiaTheme="minorHAnsi" w:hAnsiTheme="minorHAnsi" w:cstheme="minorBidi"/>
      <w:smallCaps/>
      <w:noProof/>
      <w:kern w:val="0"/>
      <w:sz w:val="21"/>
      <w:szCs w:val="22"/>
      <w:lang w:eastAsia="en-US"/>
    </w:rPr>
  </w:style>
  <w:style w:type="paragraph" w:styleId="TOC5">
    <w:name w:val="toc 5"/>
    <w:basedOn w:val="Normal"/>
    <w:next w:val="Normal"/>
    <w:autoRedefine/>
    <w:uiPriority w:val="99"/>
    <w:semiHidden/>
    <w:unhideWhenUsed/>
    <w:rsid w:val="007A3BC7"/>
    <w:pPr>
      <w:tabs>
        <w:tab w:val="right" w:leader="dot" w:pos="8630"/>
      </w:tabs>
      <w:spacing w:after="40" w:line="240" w:lineRule="auto"/>
      <w:ind w:left="878"/>
    </w:pPr>
    <w:rPr>
      <w:rFonts w:asciiTheme="minorHAnsi" w:eastAsiaTheme="minorHAnsi" w:hAnsiTheme="minorHAnsi" w:cstheme="minorBidi"/>
      <w:smallCaps/>
      <w:noProof/>
      <w:kern w:val="0"/>
      <w:sz w:val="21"/>
      <w:szCs w:val="22"/>
      <w:lang w:eastAsia="en-US"/>
    </w:rPr>
  </w:style>
  <w:style w:type="paragraph" w:styleId="TOC6">
    <w:name w:val="toc 6"/>
    <w:basedOn w:val="Normal"/>
    <w:next w:val="Normal"/>
    <w:autoRedefine/>
    <w:uiPriority w:val="99"/>
    <w:semiHidden/>
    <w:unhideWhenUsed/>
    <w:rsid w:val="007A3BC7"/>
    <w:pPr>
      <w:tabs>
        <w:tab w:val="right" w:leader="dot" w:pos="8630"/>
      </w:tabs>
      <w:spacing w:after="40" w:line="240" w:lineRule="auto"/>
      <w:ind w:left="1094"/>
    </w:pPr>
    <w:rPr>
      <w:rFonts w:asciiTheme="minorHAnsi" w:eastAsiaTheme="minorHAnsi" w:hAnsiTheme="minorHAnsi" w:cstheme="minorBidi"/>
      <w:smallCaps/>
      <w:noProof/>
      <w:kern w:val="0"/>
      <w:sz w:val="21"/>
      <w:szCs w:val="22"/>
      <w:lang w:eastAsia="en-US"/>
    </w:rPr>
  </w:style>
  <w:style w:type="paragraph" w:styleId="TOC7">
    <w:name w:val="toc 7"/>
    <w:basedOn w:val="Normal"/>
    <w:next w:val="Normal"/>
    <w:autoRedefine/>
    <w:uiPriority w:val="99"/>
    <w:semiHidden/>
    <w:unhideWhenUsed/>
    <w:rsid w:val="007A3BC7"/>
    <w:pPr>
      <w:tabs>
        <w:tab w:val="right" w:leader="dot" w:pos="8630"/>
      </w:tabs>
      <w:spacing w:after="40" w:line="240" w:lineRule="auto"/>
      <w:ind w:left="1325"/>
    </w:pPr>
    <w:rPr>
      <w:rFonts w:asciiTheme="minorHAnsi" w:eastAsiaTheme="minorHAnsi" w:hAnsiTheme="minorHAnsi" w:cstheme="minorBidi"/>
      <w:smallCaps/>
      <w:noProof/>
      <w:kern w:val="0"/>
      <w:sz w:val="21"/>
      <w:szCs w:val="22"/>
      <w:lang w:eastAsia="en-US"/>
    </w:rPr>
  </w:style>
  <w:style w:type="paragraph" w:styleId="TOC8">
    <w:name w:val="toc 8"/>
    <w:basedOn w:val="Normal"/>
    <w:next w:val="Normal"/>
    <w:autoRedefine/>
    <w:uiPriority w:val="99"/>
    <w:semiHidden/>
    <w:unhideWhenUsed/>
    <w:rsid w:val="007A3BC7"/>
    <w:pPr>
      <w:tabs>
        <w:tab w:val="right" w:leader="dot" w:pos="8630"/>
      </w:tabs>
      <w:spacing w:after="40" w:line="240" w:lineRule="auto"/>
      <w:ind w:left="1540"/>
    </w:pPr>
    <w:rPr>
      <w:rFonts w:asciiTheme="minorHAnsi" w:eastAsiaTheme="minorHAnsi" w:hAnsiTheme="minorHAnsi" w:cstheme="minorBidi"/>
      <w:smallCaps/>
      <w:noProof/>
      <w:kern w:val="0"/>
      <w:sz w:val="21"/>
      <w:szCs w:val="22"/>
      <w:lang w:eastAsia="en-US"/>
    </w:rPr>
  </w:style>
  <w:style w:type="paragraph" w:styleId="TOC9">
    <w:name w:val="toc 9"/>
    <w:basedOn w:val="Normal"/>
    <w:next w:val="Normal"/>
    <w:autoRedefine/>
    <w:uiPriority w:val="99"/>
    <w:semiHidden/>
    <w:unhideWhenUsed/>
    <w:rsid w:val="007A3BC7"/>
    <w:pPr>
      <w:tabs>
        <w:tab w:val="right" w:leader="dot" w:pos="8630"/>
      </w:tabs>
      <w:spacing w:after="40" w:line="240" w:lineRule="auto"/>
      <w:ind w:left="1760"/>
    </w:pPr>
    <w:rPr>
      <w:rFonts w:asciiTheme="minorHAnsi" w:eastAsiaTheme="minorHAnsi" w:hAnsiTheme="minorHAnsi" w:cstheme="minorBidi"/>
      <w:smallCaps/>
      <w:noProof/>
      <w:kern w:val="0"/>
      <w:sz w:val="21"/>
      <w:szCs w:val="22"/>
      <w:lang w:eastAsia="en-US"/>
    </w:rPr>
  </w:style>
  <w:style w:type="character" w:styleId="Hyperlink">
    <w:name w:val="Hyperlink"/>
    <w:basedOn w:val="DefaultParagraphFont"/>
    <w:uiPriority w:val="99"/>
    <w:unhideWhenUsed/>
    <w:rsid w:val="007A3BC7"/>
    <w:rPr>
      <w:color w:val="000000"/>
      <w:u w:val="single"/>
    </w:rPr>
  </w:style>
  <w:style w:type="character" w:styleId="BookTitle">
    <w:name w:val="Book Title"/>
    <w:basedOn w:val="DefaultParagraphFont"/>
    <w:uiPriority w:val="33"/>
    <w:qFormat/>
    <w:rsid w:val="007A3BC7"/>
    <w:rPr>
      <w:b/>
      <w:bCs/>
      <w:caps w:val="0"/>
      <w:smallCaps/>
      <w:spacing w:val="10"/>
    </w:rPr>
  </w:style>
  <w:style w:type="character" w:styleId="IntenseEmphasis">
    <w:name w:val="Intense Emphasis"/>
    <w:basedOn w:val="DefaultParagraphFont"/>
    <w:uiPriority w:val="21"/>
    <w:qFormat/>
    <w:rsid w:val="007A3BC7"/>
    <w:rPr>
      <w:b/>
      <w:bCs/>
      <w:i/>
      <w:iCs/>
      <w:color w:val="000000"/>
    </w:rPr>
  </w:style>
  <w:style w:type="character" w:styleId="IntenseReference">
    <w:name w:val="Intense Reference"/>
    <w:basedOn w:val="DefaultParagraphFont"/>
    <w:uiPriority w:val="32"/>
    <w:qFormat/>
    <w:rsid w:val="007A3BC7"/>
    <w:rPr>
      <w:b/>
      <w:bCs/>
      <w:smallCaps/>
      <w:color w:val="000000"/>
      <w:spacing w:val="5"/>
      <w:u w:val="single"/>
    </w:rPr>
  </w:style>
  <w:style w:type="character" w:styleId="SubtleEmphasis">
    <w:name w:val="Subtle Emphasis"/>
    <w:basedOn w:val="DefaultParagraphFont"/>
    <w:uiPriority w:val="19"/>
    <w:qFormat/>
    <w:rsid w:val="007A3BC7"/>
    <w:rPr>
      <w:i/>
      <w:iCs/>
      <w:color w:val="000000"/>
    </w:rPr>
  </w:style>
  <w:style w:type="character" w:styleId="SubtleReference">
    <w:name w:val="Subtle Reference"/>
    <w:basedOn w:val="DefaultParagraphFont"/>
    <w:uiPriority w:val="31"/>
    <w:qFormat/>
    <w:rsid w:val="007A3BC7"/>
    <w:rPr>
      <w:smallCaps/>
      <w:color w:val="000000"/>
      <w:u w:val="single"/>
    </w:rPr>
  </w:style>
  <w:style w:type="paragraph" w:styleId="Closing">
    <w:name w:val="Closing"/>
    <w:basedOn w:val="Normal"/>
    <w:link w:val="ClosingChar"/>
    <w:uiPriority w:val="5"/>
    <w:unhideWhenUsed/>
    <w:rsid w:val="007A3BC7"/>
    <w:pPr>
      <w:spacing w:before="480" w:after="960"/>
      <w:contextualSpacing/>
    </w:pPr>
    <w:rPr>
      <w:rFonts w:asciiTheme="minorHAnsi" w:eastAsiaTheme="minorHAnsi" w:hAnsiTheme="minorHAnsi" w:cstheme="minorBidi"/>
      <w:b/>
      <w:color w:val="675E47" w:themeColor="text2"/>
      <w:kern w:val="0"/>
      <w:sz w:val="21"/>
      <w:szCs w:val="22"/>
      <w:lang w:eastAsia="en-US"/>
    </w:rPr>
  </w:style>
  <w:style w:type="character" w:customStyle="1" w:styleId="ClosingChar">
    <w:name w:val="Closing Char"/>
    <w:basedOn w:val="DefaultParagraphFont"/>
    <w:link w:val="Closing"/>
    <w:uiPriority w:val="5"/>
    <w:rsid w:val="007A3BC7"/>
    <w:rPr>
      <w:b/>
      <w:color w:val="000000"/>
      <w:sz w:val="21"/>
    </w:rPr>
  </w:style>
  <w:style w:type="paragraph" w:customStyle="1" w:styleId="RecipientAddress">
    <w:name w:val="Recipient Address"/>
    <w:basedOn w:val="NoSpacing"/>
    <w:link w:val="RecipientAddressChar"/>
    <w:uiPriority w:val="5"/>
    <w:qFormat/>
    <w:rsid w:val="007A3BC7"/>
    <w:pPr>
      <w:spacing w:after="360"/>
      <w:contextualSpacing/>
    </w:pPr>
    <w:rPr>
      <w:color w:val="675E47" w:themeColor="text2"/>
      <w:sz w:val="21"/>
    </w:rPr>
  </w:style>
  <w:style w:type="paragraph" w:styleId="Salutation">
    <w:name w:val="Salutation"/>
    <w:basedOn w:val="NoSpacing"/>
    <w:next w:val="Normal"/>
    <w:link w:val="SalutationChar"/>
    <w:uiPriority w:val="6"/>
    <w:unhideWhenUsed/>
    <w:qFormat/>
    <w:rsid w:val="007A3BC7"/>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6"/>
    <w:rsid w:val="007A3BC7"/>
    <w:rPr>
      <w:b/>
      <w:color w:val="000000"/>
      <w:sz w:val="21"/>
    </w:rPr>
  </w:style>
  <w:style w:type="paragraph" w:customStyle="1" w:styleId="SenderAddress">
    <w:name w:val="Sender Address"/>
    <w:basedOn w:val="NoSpacing"/>
    <w:uiPriority w:val="2"/>
    <w:qFormat/>
    <w:rsid w:val="007A3BC7"/>
    <w:pPr>
      <w:spacing w:after="360"/>
      <w:contextualSpacing/>
    </w:pPr>
  </w:style>
  <w:style w:type="paragraph" w:styleId="Subtitle">
    <w:name w:val="Subtitle"/>
    <w:basedOn w:val="Normal"/>
    <w:next w:val="Normal"/>
    <w:link w:val="SubtitleChar"/>
    <w:uiPriority w:val="11"/>
    <w:qFormat/>
    <w:rsid w:val="007A3BC7"/>
    <w:pPr>
      <w:numPr>
        <w:ilvl w:val="1"/>
      </w:numPr>
      <w:spacing w:after="160"/>
    </w:pPr>
    <w:rPr>
      <w:rFonts w:asciiTheme="minorHAnsi" w:eastAsiaTheme="majorEastAsia" w:hAnsiTheme="minorHAnsi" w:cstheme="majorBidi"/>
      <w:iCs/>
      <w:color w:val="675E47" w:themeColor="text2"/>
      <w:kern w:val="0"/>
      <w:sz w:val="32"/>
      <w:szCs w:val="24"/>
      <w:lang w:eastAsia="en-US" w:bidi="hi-IN"/>
    </w:rPr>
  </w:style>
  <w:style w:type="character" w:customStyle="1" w:styleId="SubtitleChar">
    <w:name w:val="Subtitle Char"/>
    <w:basedOn w:val="DefaultParagraphFont"/>
    <w:link w:val="Subtitle"/>
    <w:uiPriority w:val="11"/>
    <w:rsid w:val="007A3BC7"/>
    <w:rPr>
      <w:rFonts w:eastAsiaTheme="majorEastAsia" w:cstheme="majorBidi"/>
      <w:iCs/>
      <w:color w:val="000000"/>
      <w:sz w:val="32"/>
      <w:szCs w:val="24"/>
      <w:lang w:bidi="hi-IN"/>
    </w:rPr>
  </w:style>
  <w:style w:type="paragraph" w:styleId="Title">
    <w:name w:val="Title"/>
    <w:basedOn w:val="Normal"/>
    <w:next w:val="Normal"/>
    <w:link w:val="TitleChar"/>
    <w:uiPriority w:val="10"/>
    <w:qFormat/>
    <w:rsid w:val="007A3BC7"/>
    <w:pPr>
      <w:spacing w:after="0" w:line="240" w:lineRule="auto"/>
      <w:contextualSpacing/>
    </w:pPr>
    <w:rPr>
      <w:rFonts w:asciiTheme="majorHAnsi" w:eastAsiaTheme="majorEastAsia" w:hAnsiTheme="majorHAnsi" w:cstheme="majorBidi"/>
      <w:color w:val="675E47" w:themeColor="text2"/>
      <w:kern w:val="28"/>
      <w:sz w:val="80"/>
      <w:szCs w:val="52"/>
      <w:lang w:eastAsia="en-US"/>
    </w:rPr>
  </w:style>
  <w:style w:type="character" w:customStyle="1" w:styleId="TitleChar">
    <w:name w:val="Title Char"/>
    <w:basedOn w:val="DefaultParagraphFont"/>
    <w:link w:val="Title"/>
    <w:uiPriority w:val="10"/>
    <w:rsid w:val="007A3BC7"/>
    <w:rPr>
      <w:rFonts w:asciiTheme="majorHAnsi" w:eastAsiaTheme="majorEastAsia" w:hAnsiTheme="majorHAnsi" w:cstheme="majorBidi"/>
      <w:color w:val="000000"/>
      <w:kern w:val="28"/>
      <w:sz w:val="80"/>
      <w:szCs w:val="52"/>
    </w:rPr>
  </w:style>
  <w:style w:type="paragraph" w:styleId="Date">
    <w:name w:val="Date"/>
    <w:basedOn w:val="Normal"/>
    <w:next w:val="Normal"/>
    <w:link w:val="DateChar"/>
    <w:uiPriority w:val="99"/>
    <w:semiHidden/>
    <w:unhideWhenUsed/>
    <w:rsid w:val="007A3BC7"/>
    <w:pPr>
      <w:spacing w:after="160"/>
    </w:pPr>
    <w:rPr>
      <w:rFonts w:asciiTheme="minorHAnsi" w:eastAsiaTheme="minorHAnsi" w:hAnsiTheme="minorHAnsi" w:cstheme="minorBidi"/>
      <w:kern w:val="0"/>
      <w:sz w:val="21"/>
      <w:szCs w:val="22"/>
      <w:lang w:eastAsia="en-US"/>
    </w:rPr>
  </w:style>
  <w:style w:type="character" w:customStyle="1" w:styleId="DateChar">
    <w:name w:val="Date Char"/>
    <w:basedOn w:val="DefaultParagraphFont"/>
    <w:link w:val="Date"/>
    <w:uiPriority w:val="99"/>
    <w:semiHidden/>
    <w:rsid w:val="007A3BC7"/>
    <w:rPr>
      <w:rFonts w:cs="Times New Roman"/>
      <w:color w:val="000000"/>
      <w:szCs w:val="20"/>
      <w:lang w:eastAsia="ja-JP" w:bidi="he-IL"/>
    </w:rPr>
  </w:style>
  <w:style w:type="character" w:styleId="PlaceholderText">
    <w:name w:val="Placeholder Text"/>
    <w:basedOn w:val="DefaultParagraphFont"/>
    <w:uiPriority w:val="99"/>
    <w:unhideWhenUsed/>
    <w:rsid w:val="007A3BC7"/>
    <w:rPr>
      <w:color w:val="808080"/>
    </w:rPr>
  </w:style>
  <w:style w:type="paragraph" w:styleId="Signature">
    <w:name w:val="Signature"/>
    <w:basedOn w:val="Normal"/>
    <w:link w:val="SignatureChar"/>
    <w:uiPriority w:val="99"/>
    <w:unhideWhenUsed/>
    <w:rsid w:val="007A3BC7"/>
    <w:pPr>
      <w:spacing w:after="160"/>
      <w:contextualSpacing/>
    </w:pPr>
    <w:rPr>
      <w:rFonts w:asciiTheme="minorHAnsi" w:eastAsiaTheme="minorHAnsi" w:hAnsiTheme="minorHAnsi" w:cstheme="minorBidi"/>
      <w:kern w:val="0"/>
      <w:sz w:val="21"/>
      <w:szCs w:val="22"/>
      <w:lang w:eastAsia="en-US"/>
    </w:rPr>
  </w:style>
  <w:style w:type="character" w:customStyle="1" w:styleId="SignatureChar">
    <w:name w:val="Signature Char"/>
    <w:basedOn w:val="DefaultParagraphFont"/>
    <w:link w:val="Signature"/>
    <w:uiPriority w:val="99"/>
    <w:rsid w:val="007A3BC7"/>
    <w:rPr>
      <w:rFonts w:cs="Times New Roman"/>
      <w:color w:val="000000"/>
      <w:szCs w:val="20"/>
      <w:lang w:eastAsia="ja-JP" w:bidi="he-IL"/>
    </w:rPr>
  </w:style>
  <w:style w:type="table" w:customStyle="1" w:styleId="Style6">
    <w:name w:val="Style 6"/>
    <w:basedOn w:val="TableNormal"/>
    <w:uiPriority w:val="26"/>
    <w:rsid w:val="007A3BC7"/>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rsid w:val="007A3BC7"/>
    <w:pPr>
      <w:spacing w:before="720" w:after="160"/>
      <w:contextualSpacing/>
    </w:pPr>
    <w:rPr>
      <w:rFonts w:asciiTheme="minorHAnsi" w:eastAsiaTheme="minorHAnsi" w:hAnsiTheme="minorHAnsi" w:cstheme="minorBidi"/>
      <w:kern w:val="0"/>
      <w:sz w:val="21"/>
      <w:szCs w:val="22"/>
      <w:lang w:eastAsia="en-US"/>
    </w:rPr>
  </w:style>
  <w:style w:type="character" w:customStyle="1" w:styleId="NoSpacingChar">
    <w:name w:val="No Spacing Char"/>
    <w:basedOn w:val="DefaultParagraphFont"/>
    <w:link w:val="NoSpacing"/>
    <w:uiPriority w:val="1"/>
    <w:rsid w:val="007A3BC7"/>
  </w:style>
  <w:style w:type="paragraph" w:styleId="ListParagraph">
    <w:name w:val="List Paragraph"/>
    <w:basedOn w:val="Normal"/>
    <w:uiPriority w:val="34"/>
    <w:qFormat/>
    <w:rsid w:val="007A3BC7"/>
    <w:pPr>
      <w:spacing w:after="160" w:line="240" w:lineRule="auto"/>
      <w:ind w:left="720" w:hanging="288"/>
      <w:contextualSpacing/>
    </w:pPr>
    <w:rPr>
      <w:rFonts w:asciiTheme="minorHAnsi" w:eastAsiaTheme="minorHAnsi" w:hAnsiTheme="minorHAnsi" w:cstheme="minorBidi"/>
      <w:color w:val="675E47" w:themeColor="text2"/>
      <w:kern w:val="0"/>
      <w:sz w:val="21"/>
      <w:szCs w:val="22"/>
      <w:lang w:eastAsia="en-US"/>
    </w:rPr>
  </w:style>
  <w:style w:type="character" w:customStyle="1" w:styleId="IntenseQuoteChar">
    <w:name w:val="Intense Quote Char"/>
    <w:basedOn w:val="DefaultParagraphFont"/>
    <w:link w:val="IntenseQuote"/>
    <w:uiPriority w:val="30"/>
    <w:rsid w:val="007A3BC7"/>
    <w:rPr>
      <w:rFonts w:eastAsiaTheme="minorEastAsia"/>
      <w:b/>
      <w:bCs/>
      <w:i/>
      <w:iCs/>
      <w:color w:val="000000"/>
      <w:sz w:val="21"/>
      <w:shd w:val="clear" w:color="auto" w:fill="A9A57C" w:themeFill="accent1"/>
      <w:lang w:bidi="hi-IN"/>
    </w:rPr>
  </w:style>
  <w:style w:type="paragraph" w:styleId="TOCHeading">
    <w:name w:val="TOC Heading"/>
    <w:basedOn w:val="Heading1"/>
    <w:next w:val="Normal"/>
    <w:uiPriority w:val="39"/>
    <w:semiHidden/>
    <w:unhideWhenUsed/>
    <w:qFormat/>
    <w:rsid w:val="007A3BC7"/>
    <w:pPr>
      <w:spacing w:before="480" w:line="264" w:lineRule="auto"/>
      <w:outlineLvl w:val="9"/>
    </w:pPr>
    <w:rPr>
      <w:b/>
      <w:color w:val="000000"/>
      <w:sz w:val="28"/>
    </w:rPr>
  </w:style>
  <w:style w:type="paragraph" w:customStyle="1" w:styleId="PersonalName">
    <w:name w:val="Personal Name"/>
    <w:basedOn w:val="Title"/>
    <w:qFormat/>
    <w:rsid w:val="007A3BC7"/>
    <w:rPr>
      <w:b/>
      <w:sz w:val="28"/>
      <w:szCs w:val="28"/>
    </w:rPr>
  </w:style>
  <w:style w:type="character" w:customStyle="1" w:styleId="RecipientAddressChar">
    <w:name w:val="Recipient Address Char"/>
    <w:basedOn w:val="DefaultParagraphFont"/>
    <w:link w:val="RecipientAddress"/>
    <w:uiPriority w:val="5"/>
    <w:locked/>
    <w:rsid w:val="007A3BC7"/>
    <w:rPr>
      <w:color w:val="000000"/>
      <w:sz w:val="21"/>
    </w:rPr>
  </w:style>
</w:styles>
</file>

<file path=word/webSettings.xml><?xml version="1.0" encoding="utf-8"?>
<w:webSettings xmlns:r="http://schemas.openxmlformats.org/officeDocument/2006/relationships" xmlns:w="http://schemas.openxmlformats.org/wordprocessingml/2006/main">
  <w:divs>
    <w:div w:id="50439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mailto:bestrong884@g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jith\Desktop\TS10177305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D71EB823E545468079D4B91D60E8C7"/>
        <w:category>
          <w:name w:val="General"/>
          <w:gallery w:val="placeholder"/>
        </w:category>
        <w:types>
          <w:type w:val="bbPlcHdr"/>
        </w:types>
        <w:behaviors>
          <w:behavior w:val="content"/>
        </w:behaviors>
        <w:guid w:val="{C9CF4934-9AF6-450D-BEAC-4585E1FBA7DA}"/>
      </w:docPartPr>
      <w:docPartBody>
        <w:p w:rsidR="00A8426B" w:rsidRDefault="00A4132C">
          <w:pPr>
            <w:pStyle w:val="E8D71EB823E545468079D4B91D60E8C7"/>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w Cen MT">
    <w:altName w:val="Lucida Sans Unicode"/>
    <w:charset w:val="00"/>
    <w:family w:val="swiss"/>
    <w:pitch w:val="variable"/>
    <w:sig w:usb0="00000001"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Iskoola Pota">
    <w:panose1 w:val="02010503010101010104"/>
    <w:charset w:val="00"/>
    <w:family w:val="auto"/>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132C"/>
    <w:rsid w:val="00267ED9"/>
    <w:rsid w:val="005E00D8"/>
    <w:rsid w:val="008E560B"/>
    <w:rsid w:val="00A36A16"/>
    <w:rsid w:val="00A4132C"/>
    <w:rsid w:val="00A8426B"/>
    <w:rsid w:val="00C82293"/>
    <w:rsid w:val="00CF7F87"/>
    <w:rsid w:val="00E1599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55A676FEE34600AAD1CDD5D1B2C4CF">
    <w:name w:val="6E55A676FEE34600AAD1CDD5D1B2C4CF"/>
    <w:rsid w:val="00A8426B"/>
  </w:style>
  <w:style w:type="paragraph" w:customStyle="1" w:styleId="A0B8A84E26324B0A87AE348288C69925">
    <w:name w:val="A0B8A84E26324B0A87AE348288C69925"/>
    <w:rsid w:val="00A8426B"/>
  </w:style>
  <w:style w:type="paragraph" w:customStyle="1" w:styleId="5EF34A95A7A94F96AE83B78088E9237E">
    <w:name w:val="5EF34A95A7A94F96AE83B78088E9237E"/>
    <w:rsid w:val="00A8426B"/>
  </w:style>
  <w:style w:type="paragraph" w:customStyle="1" w:styleId="82E2C6B33020447DA69A42AEAD944F2C">
    <w:name w:val="82E2C6B33020447DA69A42AEAD944F2C"/>
    <w:rsid w:val="00A8426B"/>
  </w:style>
  <w:style w:type="paragraph" w:customStyle="1" w:styleId="4C24BEDEA61F4BE8B6054623DCB0294E">
    <w:name w:val="4C24BEDEA61F4BE8B6054623DCB0294E"/>
    <w:rsid w:val="00A8426B"/>
  </w:style>
  <w:style w:type="paragraph" w:customStyle="1" w:styleId="717901C82A684D8BAB9C94E1317F84B0">
    <w:name w:val="717901C82A684D8BAB9C94E1317F84B0"/>
    <w:rsid w:val="00A8426B"/>
  </w:style>
  <w:style w:type="character" w:styleId="PlaceholderText">
    <w:name w:val="Placeholder Text"/>
    <w:basedOn w:val="DefaultParagraphFont"/>
    <w:uiPriority w:val="99"/>
    <w:rsid w:val="00A8426B"/>
    <w:rPr>
      <w:color w:val="808080"/>
    </w:rPr>
  </w:style>
  <w:style w:type="paragraph" w:customStyle="1" w:styleId="CA00119CC4D1443AA5BF373AD140AC05">
    <w:name w:val="CA00119CC4D1443AA5BF373AD140AC05"/>
    <w:rsid w:val="00A8426B"/>
  </w:style>
  <w:style w:type="paragraph" w:customStyle="1" w:styleId="E8D71EB823E545468079D4B91D60E8C7">
    <w:name w:val="E8D71EB823E545468079D4B91D60E8C7"/>
    <w:rsid w:val="00A8426B"/>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microsoft.com/office/word/2004/10/bibliography" xmlns="http://schemas.microsoft.com/office/word/2004/10/bibliography"/>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E68CF904-0E5D-4270-A546-6EEF5A7B15A4}">
  <ds:schemaRefs>
    <ds:schemaRef ds:uri="http://schemas.microsoft.com/sharepoint/v3/contenttype/forms"/>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5.xml><?xml version="1.0" encoding="utf-8"?>
<ds:datastoreItem xmlns:ds="http://schemas.openxmlformats.org/officeDocument/2006/customXml" ds:itemID="{8AF751BF-0C84-4C25-A888-C455D8187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TS101773052.dotx</Template>
  <TotalTime>737</TotalTime>
  <Pages>1</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ධම්ම පාසාදිකය</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S@JITH</dc:creator>
  <cp:keywords/>
  <dc:description/>
  <cp:lastModifiedBy>Kanishka Dilshan</cp:lastModifiedBy>
  <cp:revision>40</cp:revision>
  <cp:lastPrinted>2011-05-26T05:58:00Z</cp:lastPrinted>
  <dcterms:created xsi:type="dcterms:W3CDTF">2011-05-25T07:00:00Z</dcterms:created>
  <dcterms:modified xsi:type="dcterms:W3CDTF">2011-05-26T05:59:00Z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TC017730529991</vt:lpwstr>
  </property>
</Properties>
</file>